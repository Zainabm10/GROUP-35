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02824" w14:textId="77777777" w:rsidR="000B79BB" w:rsidRPr="00A764E9" w:rsidRDefault="000B79BB" w:rsidP="000B79BB">
      <w:pPr>
        <w:ind w:left="410"/>
        <w:jc w:val="center"/>
        <w:rPr>
          <w:rFonts w:ascii="Calibri" w:hAnsi="Calibri" w:cs="Calibri"/>
          <w:b/>
          <w:bCs/>
          <w:sz w:val="24"/>
          <w:szCs w:val="24"/>
          <w:rtl/>
          <w:lang w:bidi="he-IL"/>
        </w:rPr>
      </w:pPr>
      <w:r w:rsidRPr="00A764E9">
        <w:rPr>
          <w:rFonts w:ascii="Calibri" w:hAnsi="Calibri" w:cs="Calibri"/>
          <w:b/>
          <w:bCs/>
          <w:sz w:val="24"/>
          <w:szCs w:val="24"/>
          <w:rtl/>
          <w:lang w:bidi="he-IL"/>
        </w:rPr>
        <w:t>- חלק א</w:t>
      </w:r>
      <w:r w:rsidRPr="00A764E9">
        <w:rPr>
          <w:rFonts w:ascii="Calibri" w:hAnsi="Calibri" w:cs="Calibri"/>
          <w:b/>
          <w:bCs/>
          <w:sz w:val="24"/>
          <w:szCs w:val="24"/>
        </w:rPr>
        <w:t xml:space="preserve">  </w:t>
      </w:r>
      <w:r w:rsidRPr="00E473B0">
        <w:rPr>
          <w:rFonts w:asciiTheme="majorHAnsi" w:hAnsiTheme="majorHAnsi" w:cstheme="majorHAnsi"/>
          <w:b/>
          <w:bCs/>
          <w:sz w:val="24"/>
          <w:szCs w:val="24"/>
        </w:rPr>
        <w:t>WEB</w:t>
      </w:r>
      <w:r w:rsidRPr="00A764E9">
        <w:rPr>
          <w:rFonts w:ascii="Calibri" w:hAnsi="Calibri" w:cs="Calibri"/>
          <w:b/>
          <w:bCs/>
          <w:sz w:val="24"/>
          <w:szCs w:val="24"/>
        </w:rPr>
        <w:t xml:space="preserve"> </w:t>
      </w:r>
      <w:r w:rsidRPr="00A764E9">
        <w:rPr>
          <w:rFonts w:ascii="Calibri" w:hAnsi="Calibri" w:cs="Calibri"/>
          <w:b/>
          <w:bCs/>
          <w:sz w:val="24"/>
          <w:szCs w:val="24"/>
          <w:rtl/>
          <w:lang w:bidi="he-IL"/>
        </w:rPr>
        <w:t>פרויקט</w:t>
      </w:r>
      <w:r w:rsidRPr="00A764E9">
        <w:rPr>
          <w:rFonts w:ascii="Calibri" w:hAnsi="Calibri" w:cs="Calibri"/>
          <w:b/>
          <w:bCs/>
          <w:sz w:val="24"/>
          <w:szCs w:val="24"/>
        </w:rPr>
        <w:t xml:space="preserve">  </w:t>
      </w:r>
    </w:p>
    <w:p w14:paraId="4590DB39" w14:textId="77777777" w:rsidR="000B79BB" w:rsidRDefault="000B79BB" w:rsidP="000B79BB">
      <w:pPr>
        <w:jc w:val="center"/>
        <w:rPr>
          <w:rFonts w:ascii="Calibri" w:hAnsi="Calibri" w:cs="Calibri"/>
          <w:b/>
          <w:bCs/>
          <w:sz w:val="24"/>
          <w:szCs w:val="24"/>
          <w:u w:val="single"/>
          <w:rtl/>
          <w:lang w:bidi="he-IL"/>
        </w:rPr>
      </w:pPr>
      <w:r w:rsidRPr="00A764E9">
        <w:rPr>
          <w:rFonts w:ascii="Calibri" w:hAnsi="Calibri" w:cs="Calibri"/>
          <w:b/>
          <w:bCs/>
          <w:sz w:val="24"/>
          <w:szCs w:val="24"/>
          <w:u w:val="single"/>
          <w:rtl/>
          <w:lang w:bidi="he-IL"/>
        </w:rPr>
        <w:t>אפיון אפליקציה לניהול תקציב לסטודנטים</w:t>
      </w:r>
    </w:p>
    <w:p w14:paraId="14411280" w14:textId="2B17D425" w:rsidR="000B79BB" w:rsidRPr="002637D5" w:rsidRDefault="003E4E06" w:rsidP="002637D5">
      <w:pPr>
        <w:jc w:val="center"/>
        <w:rPr>
          <w:rFonts w:ascii="Calibri" w:hAnsi="Calibri" w:cs="Calibri"/>
          <w:b/>
          <w:bCs/>
          <w:sz w:val="24"/>
          <w:szCs w:val="24"/>
          <w:u w:val="single"/>
        </w:rPr>
      </w:pPr>
      <w:proofErr w:type="spellStart"/>
      <w:r w:rsidRPr="00E473B0">
        <w:rPr>
          <w:rFonts w:ascii="Calibri" w:hAnsi="Calibri" w:cs="Calibri"/>
          <w:b/>
          <w:bCs/>
        </w:rPr>
        <w:t>PennyPerfect</w:t>
      </w:r>
      <w:proofErr w:type="spellEnd"/>
    </w:p>
    <w:p w14:paraId="1F6F70EC" w14:textId="76C23222" w:rsidR="000B79BB" w:rsidRPr="00A764E9" w:rsidRDefault="000B79BB" w:rsidP="00E473B0">
      <w:pPr>
        <w:jc w:val="right"/>
        <w:rPr>
          <w:rFonts w:ascii="Calibri" w:hAnsi="Calibri" w:cs="Calibri"/>
          <w:b/>
          <w:bCs/>
          <w:sz w:val="24"/>
          <w:szCs w:val="24"/>
          <w:u w:val="single"/>
        </w:rPr>
      </w:pPr>
      <w:proofErr w:type="gramStart"/>
      <w:r w:rsidRPr="00A764E9">
        <w:rPr>
          <w:rFonts w:ascii="Calibri" w:hAnsi="Calibri" w:cs="Calibri"/>
          <w:b/>
          <w:bCs/>
          <w:sz w:val="24"/>
          <w:szCs w:val="24"/>
          <w:u w:val="single"/>
        </w:rPr>
        <w:t>:</w:t>
      </w:r>
      <w:r w:rsidR="00CE7403" w:rsidRPr="00A764E9">
        <w:rPr>
          <w:rFonts w:ascii="Calibri" w:hAnsi="Calibri" w:cs="Calibri"/>
          <w:b/>
          <w:bCs/>
          <w:sz w:val="24"/>
          <w:szCs w:val="24"/>
          <w:u w:val="single"/>
          <w:rtl/>
          <w:lang w:bidi="he-IL"/>
        </w:rPr>
        <w:t>תיאו</w:t>
      </w:r>
      <w:r w:rsidRPr="00A764E9">
        <w:rPr>
          <w:rFonts w:ascii="Calibri" w:hAnsi="Calibri" w:cs="Calibri"/>
          <w:b/>
          <w:bCs/>
          <w:sz w:val="24"/>
          <w:szCs w:val="24"/>
          <w:u w:val="single"/>
          <w:rtl/>
          <w:lang w:bidi="he-IL"/>
        </w:rPr>
        <w:t>ר</w:t>
      </w:r>
      <w:proofErr w:type="gramEnd"/>
      <w:r w:rsidRPr="00A764E9">
        <w:rPr>
          <w:rFonts w:ascii="Calibri" w:hAnsi="Calibri" w:cs="Calibri"/>
          <w:b/>
          <w:bCs/>
          <w:sz w:val="24"/>
          <w:szCs w:val="24"/>
          <w:u w:val="single"/>
          <w:rtl/>
          <w:lang w:bidi="he-IL"/>
        </w:rPr>
        <w:t xml:space="preserve"> כללי</w:t>
      </w:r>
    </w:p>
    <w:p w14:paraId="114BDEF6" w14:textId="7B834A31" w:rsidR="000B79BB" w:rsidRPr="00A764E9" w:rsidRDefault="00CE7403" w:rsidP="00E473B0">
      <w:pPr>
        <w:bidi/>
        <w:rPr>
          <w:rFonts w:ascii="Calibri" w:hAnsi="Calibri" w:cs="Calibri"/>
          <w:sz w:val="24"/>
          <w:szCs w:val="24"/>
          <w:rtl/>
          <w:lang w:bidi="he-IL"/>
        </w:rPr>
      </w:pPr>
      <w:r w:rsidRPr="00A764E9">
        <w:rPr>
          <w:rFonts w:ascii="Calibri" w:hAnsi="Calibri" w:cs="Calibri"/>
          <w:sz w:val="24"/>
          <w:szCs w:val="24"/>
          <w:rtl/>
          <w:lang w:bidi="he-IL"/>
        </w:rPr>
        <w:t>אפליקציית "</w:t>
      </w:r>
      <w:proofErr w:type="spellStart"/>
      <w:r w:rsidR="00E473B0">
        <w:rPr>
          <w:rFonts w:ascii="Calibri" w:hAnsi="Calibri" w:cs="Calibri" w:hint="cs"/>
          <w:sz w:val="24"/>
          <w:szCs w:val="24"/>
          <w:lang w:bidi="he-IL"/>
        </w:rPr>
        <w:t>P</w:t>
      </w:r>
      <w:r w:rsidR="00E473B0">
        <w:rPr>
          <w:rFonts w:ascii="Calibri" w:hAnsi="Calibri" w:cs="Calibri"/>
          <w:sz w:val="24"/>
          <w:szCs w:val="24"/>
          <w:lang w:bidi="he-IL"/>
        </w:rPr>
        <w:t>ennyPerfect</w:t>
      </w:r>
      <w:proofErr w:type="spellEnd"/>
      <w:r w:rsidRPr="00A764E9">
        <w:rPr>
          <w:rFonts w:ascii="Calibri" w:hAnsi="Calibri" w:cs="Calibri"/>
          <w:sz w:val="24"/>
          <w:szCs w:val="24"/>
          <w:rtl/>
          <w:lang w:bidi="he-IL"/>
        </w:rPr>
        <w:t>" מיועדת לעזור לסטודנטים להתמודד עם אתגרי התקציב האישי שלהם בתקופת הלימודים. האפליקציה מספקת מערכת אינטואיטיבית לניהול תקציב בצורה חכמה ויעילה, הכוללת מעקב אחר הוצאות והכנסות, סיכומים חודשיים ושבועיים, גרפים אינטראקטיביים, והתראות מותאמות אישית. באמצעות כלים מתקדמים וידידותיים למשתמש, האפליקציה תאפשר לסטודנטים לתכנן את התקציב שלהם, לקבל תובנות על הרגלי הצריכה, ולשמור על שליטה כלכלית בקלות.</w:t>
      </w:r>
    </w:p>
    <w:p w14:paraId="26B532F3" w14:textId="77777777" w:rsidR="000B79BB" w:rsidRPr="00A764E9" w:rsidRDefault="000B79BB" w:rsidP="006C1031">
      <w:pPr>
        <w:jc w:val="right"/>
        <w:rPr>
          <w:rFonts w:ascii="Calibri" w:hAnsi="Calibri" w:cs="Calibri"/>
          <w:b/>
          <w:bCs/>
          <w:sz w:val="24"/>
          <w:szCs w:val="24"/>
          <w:u w:val="single"/>
        </w:rPr>
      </w:pPr>
      <w:r w:rsidRPr="00A764E9">
        <w:rPr>
          <w:rFonts w:ascii="Calibri" w:hAnsi="Calibri" w:cs="Calibri"/>
          <w:b/>
          <w:bCs/>
          <w:sz w:val="24"/>
          <w:szCs w:val="24"/>
          <w:u w:val="single"/>
        </w:rPr>
        <w:t xml:space="preserve"> </w:t>
      </w:r>
      <w:r w:rsidRPr="00A764E9">
        <w:rPr>
          <w:rFonts w:ascii="Calibri" w:hAnsi="Calibri" w:cs="Calibri"/>
          <w:b/>
          <w:bCs/>
          <w:sz w:val="24"/>
          <w:szCs w:val="24"/>
          <w:u w:val="single"/>
          <w:rtl/>
          <w:lang w:bidi="he-IL"/>
        </w:rPr>
        <w:t>דרישות:</w:t>
      </w:r>
      <w:r w:rsidRPr="00A764E9">
        <w:rPr>
          <w:rFonts w:ascii="Calibri" w:hAnsi="Calibri" w:cs="Calibri"/>
          <w:b/>
          <w:bCs/>
          <w:sz w:val="24"/>
          <w:szCs w:val="24"/>
          <w:u w:val="single"/>
        </w:rPr>
        <w:t xml:space="preserve"> UX</w:t>
      </w:r>
    </w:p>
    <w:p w14:paraId="107054DE" w14:textId="77777777" w:rsidR="006C1031" w:rsidRPr="00A764E9" w:rsidRDefault="006C1031" w:rsidP="006C1031">
      <w:pPr>
        <w:pStyle w:val="ae"/>
        <w:numPr>
          <w:ilvl w:val="0"/>
          <w:numId w:val="12"/>
        </w:numPr>
        <w:bidi/>
        <w:jc w:val="both"/>
        <w:rPr>
          <w:rFonts w:ascii="Calibri" w:hAnsi="Calibri" w:cs="Calibri"/>
          <w:b/>
          <w:bCs/>
          <w:sz w:val="24"/>
          <w:szCs w:val="24"/>
        </w:rPr>
      </w:pPr>
      <w:r w:rsidRPr="00A764E9">
        <w:rPr>
          <w:rFonts w:ascii="Calibri" w:hAnsi="Calibri" w:cs="Calibri"/>
          <w:b/>
          <w:bCs/>
          <w:sz w:val="24"/>
          <w:szCs w:val="24"/>
          <w:lang w:bidi="he-IL"/>
        </w:rPr>
        <w:t>USERS</w:t>
      </w:r>
      <w:r w:rsidRPr="00A764E9">
        <w:rPr>
          <w:rFonts w:ascii="Calibri" w:hAnsi="Calibri" w:cs="Calibri"/>
          <w:b/>
          <w:bCs/>
          <w:sz w:val="24"/>
          <w:szCs w:val="24"/>
          <w:rtl/>
        </w:rPr>
        <w:t>:</w:t>
      </w:r>
    </w:p>
    <w:p w14:paraId="5317C346" w14:textId="20FE8E5E" w:rsidR="006C1031" w:rsidRPr="002637D5" w:rsidRDefault="00CE7403" w:rsidP="002637D5">
      <w:pPr>
        <w:bidi/>
        <w:rPr>
          <w:rFonts w:ascii="Calibri" w:hAnsi="Calibri" w:cs="Calibri"/>
          <w:sz w:val="24"/>
          <w:szCs w:val="24"/>
        </w:rPr>
      </w:pPr>
      <w:r w:rsidRPr="00A764E9">
        <w:rPr>
          <w:rFonts w:ascii="Calibri" w:hAnsi="Calibri" w:cs="Calibri"/>
          <w:sz w:val="24"/>
          <w:szCs w:val="24"/>
          <w:rtl/>
          <w:lang w:bidi="he-IL"/>
        </w:rPr>
        <w:t>סטודנטים באקדמיה מכל תחומי הלימוד, המעוניינים לנהל את תקציבם האישי ביעילות תוך כדי לימודים.</w:t>
      </w:r>
    </w:p>
    <w:p w14:paraId="51AB3DDA" w14:textId="77777777" w:rsidR="006C1031" w:rsidRPr="00A764E9" w:rsidRDefault="006C1031" w:rsidP="006C1031">
      <w:pPr>
        <w:pStyle w:val="ae"/>
        <w:numPr>
          <w:ilvl w:val="0"/>
          <w:numId w:val="12"/>
        </w:numPr>
        <w:bidi/>
        <w:jc w:val="both"/>
        <w:rPr>
          <w:rFonts w:ascii="Calibri" w:hAnsi="Calibri" w:cs="Calibri"/>
          <w:b/>
          <w:bCs/>
          <w:sz w:val="24"/>
          <w:szCs w:val="24"/>
        </w:rPr>
      </w:pPr>
      <w:r w:rsidRPr="00A764E9">
        <w:rPr>
          <w:rFonts w:ascii="Calibri" w:hAnsi="Calibri" w:cs="Calibri"/>
          <w:b/>
          <w:bCs/>
          <w:sz w:val="24"/>
          <w:szCs w:val="24"/>
          <w:rtl/>
          <w:lang w:bidi="he-IL"/>
        </w:rPr>
        <w:t>הצרכים הרלוונטיים של המשתמשים</w:t>
      </w:r>
      <w:r w:rsidRPr="00A764E9">
        <w:rPr>
          <w:rFonts w:ascii="Calibri" w:hAnsi="Calibri" w:cs="Calibri"/>
          <w:b/>
          <w:bCs/>
          <w:sz w:val="24"/>
          <w:szCs w:val="24"/>
          <w:rtl/>
        </w:rPr>
        <w:t>:</w:t>
      </w:r>
    </w:p>
    <w:p w14:paraId="3170C3D7" w14:textId="77777777" w:rsidR="00CE7403" w:rsidRPr="00A764E9" w:rsidRDefault="00CE7403" w:rsidP="00CE7403">
      <w:pPr>
        <w:pStyle w:val="ae"/>
        <w:numPr>
          <w:ilvl w:val="0"/>
          <w:numId w:val="19"/>
        </w:numPr>
        <w:bidi/>
        <w:rPr>
          <w:rFonts w:ascii="Calibri" w:hAnsi="Calibri" w:cs="Calibri"/>
          <w:sz w:val="24"/>
          <w:szCs w:val="24"/>
        </w:rPr>
      </w:pPr>
      <w:r w:rsidRPr="00A764E9">
        <w:rPr>
          <w:rFonts w:ascii="Calibri" w:hAnsi="Calibri" w:cs="Calibri"/>
          <w:sz w:val="24"/>
          <w:szCs w:val="24"/>
          <w:rtl/>
          <w:lang w:bidi="he-IL"/>
        </w:rPr>
        <w:t>מעקב מדויק ומסודר אחר הכנסות והוצאות.</w:t>
      </w:r>
    </w:p>
    <w:p w14:paraId="4E15DB4F" w14:textId="77777777" w:rsidR="00CE7403" w:rsidRPr="00A764E9" w:rsidRDefault="00CE7403" w:rsidP="00CE7403">
      <w:pPr>
        <w:pStyle w:val="ae"/>
        <w:numPr>
          <w:ilvl w:val="0"/>
          <w:numId w:val="19"/>
        </w:numPr>
        <w:bidi/>
        <w:rPr>
          <w:rFonts w:ascii="Calibri" w:hAnsi="Calibri" w:cs="Calibri"/>
          <w:sz w:val="24"/>
          <w:szCs w:val="24"/>
        </w:rPr>
      </w:pPr>
      <w:r w:rsidRPr="00A764E9">
        <w:rPr>
          <w:rFonts w:ascii="Calibri" w:hAnsi="Calibri" w:cs="Calibri"/>
          <w:sz w:val="24"/>
          <w:szCs w:val="24"/>
          <w:rtl/>
          <w:lang w:bidi="he-IL"/>
        </w:rPr>
        <w:t>הבנה ברורה של חלוקת התקציב לפי קטגוריות, כמו מזון, שכר דירה ובילויים.</w:t>
      </w:r>
    </w:p>
    <w:p w14:paraId="378B3520" w14:textId="77777777" w:rsidR="00CE7403" w:rsidRPr="00A764E9" w:rsidRDefault="00CE7403" w:rsidP="00CE7403">
      <w:pPr>
        <w:pStyle w:val="ae"/>
        <w:numPr>
          <w:ilvl w:val="0"/>
          <w:numId w:val="19"/>
        </w:numPr>
        <w:bidi/>
        <w:rPr>
          <w:rFonts w:ascii="Calibri" w:hAnsi="Calibri" w:cs="Calibri"/>
          <w:sz w:val="24"/>
          <w:szCs w:val="24"/>
        </w:rPr>
      </w:pPr>
      <w:r w:rsidRPr="00A764E9">
        <w:rPr>
          <w:rFonts w:ascii="Calibri" w:hAnsi="Calibri" w:cs="Calibri"/>
          <w:sz w:val="24"/>
          <w:szCs w:val="24"/>
          <w:rtl/>
          <w:lang w:bidi="he-IL"/>
        </w:rPr>
        <w:t>קבלת התראות על חריגות תקציביות וסיכומים קצרים וממוקדים.</w:t>
      </w:r>
    </w:p>
    <w:p w14:paraId="009C5E76" w14:textId="23FB4315" w:rsidR="002637D5" w:rsidRDefault="00CE7403" w:rsidP="002637D5">
      <w:pPr>
        <w:pStyle w:val="ae"/>
        <w:numPr>
          <w:ilvl w:val="0"/>
          <w:numId w:val="19"/>
        </w:numPr>
        <w:bidi/>
        <w:rPr>
          <w:rFonts w:ascii="Calibri" w:hAnsi="Calibri" w:cs="Calibri"/>
          <w:sz w:val="24"/>
          <w:szCs w:val="24"/>
          <w:lang w:bidi="he-IL"/>
        </w:rPr>
      </w:pPr>
      <w:r w:rsidRPr="00A764E9">
        <w:rPr>
          <w:rFonts w:ascii="Calibri" w:hAnsi="Calibri" w:cs="Calibri"/>
          <w:sz w:val="24"/>
          <w:szCs w:val="24"/>
          <w:rtl/>
          <w:lang w:bidi="he-IL"/>
        </w:rPr>
        <w:t>ייעוץ מותאם אישית לשיפור ניהול התקציב.</w:t>
      </w:r>
    </w:p>
    <w:p w14:paraId="7949398B" w14:textId="77777777" w:rsidR="002637D5" w:rsidRPr="002637D5" w:rsidRDefault="002637D5" w:rsidP="002637D5">
      <w:pPr>
        <w:bidi/>
        <w:ind w:left="360"/>
        <w:rPr>
          <w:rFonts w:ascii="Calibri" w:hAnsi="Calibri" w:cs="Calibri"/>
          <w:sz w:val="24"/>
          <w:szCs w:val="24"/>
          <w:lang w:bidi="he-IL"/>
        </w:rPr>
      </w:pPr>
    </w:p>
    <w:p w14:paraId="41D7BD43" w14:textId="77777777" w:rsidR="006C1031" w:rsidRPr="00A764E9" w:rsidRDefault="000B79BB" w:rsidP="006C1031">
      <w:pPr>
        <w:pStyle w:val="ae"/>
        <w:numPr>
          <w:ilvl w:val="0"/>
          <w:numId w:val="12"/>
        </w:numPr>
        <w:bidi/>
        <w:rPr>
          <w:rFonts w:ascii="Calibri" w:hAnsi="Calibri" w:cs="Calibri"/>
          <w:b/>
          <w:bCs/>
          <w:sz w:val="24"/>
          <w:szCs w:val="24"/>
        </w:rPr>
      </w:pPr>
      <w:r w:rsidRPr="00A764E9">
        <w:rPr>
          <w:rFonts w:ascii="Calibri" w:hAnsi="Calibri" w:cs="Calibri"/>
          <w:b/>
          <w:bCs/>
          <w:sz w:val="24"/>
          <w:szCs w:val="24"/>
          <w:rtl/>
          <w:lang w:bidi="he-IL"/>
        </w:rPr>
        <w:t xml:space="preserve">השירות </w:t>
      </w:r>
      <w:r w:rsidR="006C1031" w:rsidRPr="00A764E9">
        <w:rPr>
          <w:rFonts w:ascii="Calibri" w:hAnsi="Calibri" w:cs="Calibri"/>
          <w:b/>
          <w:bCs/>
          <w:sz w:val="24"/>
          <w:szCs w:val="24"/>
          <w:rtl/>
          <w:lang w:bidi="he-IL"/>
        </w:rPr>
        <w:t>שמספקים למשתמשים:</w:t>
      </w:r>
    </w:p>
    <w:p w14:paraId="0C8483E4" w14:textId="77777777" w:rsidR="006C1031" w:rsidRPr="00A764E9" w:rsidRDefault="000B79BB" w:rsidP="006C1031">
      <w:pPr>
        <w:pStyle w:val="ae"/>
        <w:numPr>
          <w:ilvl w:val="0"/>
          <w:numId w:val="14"/>
        </w:numPr>
        <w:bidi/>
        <w:rPr>
          <w:rFonts w:ascii="Calibri" w:hAnsi="Calibri" w:cs="Calibri"/>
          <w:sz w:val="24"/>
          <w:szCs w:val="24"/>
        </w:rPr>
      </w:pPr>
      <w:r w:rsidRPr="00A764E9">
        <w:rPr>
          <w:rFonts w:ascii="Calibri" w:hAnsi="Calibri" w:cs="Calibri"/>
          <w:sz w:val="24"/>
          <w:szCs w:val="24"/>
          <w:rtl/>
          <w:lang w:bidi="he-IL"/>
        </w:rPr>
        <w:t>הצגת סיכום חודשי של הוצאות מול הכנסות</w:t>
      </w:r>
      <w:r w:rsidRPr="00A764E9">
        <w:rPr>
          <w:rFonts w:ascii="Calibri" w:hAnsi="Calibri" w:cs="Calibri"/>
          <w:sz w:val="24"/>
          <w:szCs w:val="24"/>
        </w:rPr>
        <w:t>.</w:t>
      </w:r>
    </w:p>
    <w:p w14:paraId="52C47F6B" w14:textId="77777777" w:rsidR="006C1031" w:rsidRPr="00A764E9" w:rsidRDefault="000B79BB" w:rsidP="006C1031">
      <w:pPr>
        <w:pStyle w:val="ae"/>
        <w:numPr>
          <w:ilvl w:val="0"/>
          <w:numId w:val="14"/>
        </w:numPr>
        <w:bidi/>
        <w:rPr>
          <w:rFonts w:ascii="Calibri" w:hAnsi="Calibri" w:cs="Calibri"/>
          <w:sz w:val="24"/>
          <w:szCs w:val="24"/>
        </w:rPr>
      </w:pPr>
      <w:r w:rsidRPr="00A764E9">
        <w:rPr>
          <w:rFonts w:ascii="Calibri" w:hAnsi="Calibri" w:cs="Calibri"/>
          <w:sz w:val="24"/>
          <w:szCs w:val="24"/>
          <w:rtl/>
          <w:lang w:bidi="he-IL"/>
        </w:rPr>
        <w:t>קבלת סיכום שבועי עם תובנות ומידע על קטגוריות בעייתיות</w:t>
      </w:r>
      <w:r w:rsidRPr="00A764E9">
        <w:rPr>
          <w:rFonts w:ascii="Calibri" w:hAnsi="Calibri" w:cs="Calibri"/>
          <w:sz w:val="24"/>
          <w:szCs w:val="24"/>
        </w:rPr>
        <w:t>.</w:t>
      </w:r>
    </w:p>
    <w:p w14:paraId="5759118C" w14:textId="77777777" w:rsidR="006C1031" w:rsidRPr="00A764E9" w:rsidRDefault="000B79BB" w:rsidP="006C1031">
      <w:pPr>
        <w:pStyle w:val="ae"/>
        <w:numPr>
          <w:ilvl w:val="0"/>
          <w:numId w:val="14"/>
        </w:numPr>
        <w:bidi/>
        <w:rPr>
          <w:rFonts w:ascii="Calibri" w:hAnsi="Calibri" w:cs="Calibri"/>
          <w:sz w:val="24"/>
          <w:szCs w:val="24"/>
        </w:rPr>
      </w:pPr>
      <w:r w:rsidRPr="00A764E9">
        <w:rPr>
          <w:rFonts w:ascii="Calibri" w:hAnsi="Calibri" w:cs="Calibri"/>
          <w:sz w:val="24"/>
          <w:szCs w:val="24"/>
          <w:rtl/>
          <w:lang w:bidi="he-IL"/>
        </w:rPr>
        <w:t>התראה על חריגה מהמסגרת התקציבית שהוגדרה מראש</w:t>
      </w:r>
      <w:r w:rsidRPr="00A764E9">
        <w:rPr>
          <w:rFonts w:ascii="Calibri" w:hAnsi="Calibri" w:cs="Calibri"/>
          <w:sz w:val="24"/>
          <w:szCs w:val="24"/>
        </w:rPr>
        <w:t>.</w:t>
      </w:r>
    </w:p>
    <w:p w14:paraId="0F03145C" w14:textId="77777777" w:rsidR="000B79BB" w:rsidRPr="00A764E9" w:rsidRDefault="000B79BB" w:rsidP="006C1031">
      <w:pPr>
        <w:pStyle w:val="ae"/>
        <w:numPr>
          <w:ilvl w:val="0"/>
          <w:numId w:val="14"/>
        </w:numPr>
        <w:bidi/>
        <w:rPr>
          <w:rFonts w:ascii="Calibri" w:hAnsi="Calibri" w:cs="Calibri"/>
          <w:sz w:val="24"/>
          <w:szCs w:val="24"/>
        </w:rPr>
      </w:pPr>
      <w:r w:rsidRPr="00A764E9">
        <w:rPr>
          <w:rFonts w:ascii="Calibri" w:hAnsi="Calibri" w:cs="Calibri"/>
          <w:sz w:val="24"/>
          <w:szCs w:val="24"/>
          <w:rtl/>
          <w:lang w:bidi="he-IL"/>
        </w:rPr>
        <w:t>המלצות מותאמות אישית כמו הצעות לחיסכון או הטבות לסטודנטים</w:t>
      </w:r>
      <w:r w:rsidRPr="00A764E9">
        <w:rPr>
          <w:rFonts w:ascii="Calibri" w:hAnsi="Calibri" w:cs="Calibri"/>
          <w:sz w:val="24"/>
          <w:szCs w:val="24"/>
        </w:rPr>
        <w:t>.</w:t>
      </w:r>
    </w:p>
    <w:p w14:paraId="0430C180" w14:textId="77777777" w:rsidR="000B79BB" w:rsidRPr="00A764E9" w:rsidRDefault="000B79BB" w:rsidP="006C1031">
      <w:pPr>
        <w:bidi/>
        <w:rPr>
          <w:rFonts w:ascii="Calibri" w:hAnsi="Calibri" w:cs="Calibri"/>
          <w:sz w:val="24"/>
          <w:szCs w:val="24"/>
        </w:rPr>
      </w:pPr>
    </w:p>
    <w:p w14:paraId="5D7C0831" w14:textId="77777777" w:rsidR="006C1031" w:rsidRPr="00A764E9" w:rsidRDefault="006C1031" w:rsidP="006C1031">
      <w:pPr>
        <w:pStyle w:val="ae"/>
        <w:numPr>
          <w:ilvl w:val="0"/>
          <w:numId w:val="12"/>
        </w:numPr>
        <w:bidi/>
        <w:rPr>
          <w:rFonts w:ascii="Calibri" w:hAnsi="Calibri" w:cs="Calibri"/>
          <w:b/>
          <w:bCs/>
          <w:sz w:val="24"/>
          <w:szCs w:val="24"/>
        </w:rPr>
      </w:pPr>
      <w:r w:rsidRPr="00A764E9">
        <w:rPr>
          <w:rFonts w:ascii="Calibri" w:hAnsi="Calibri" w:cs="Calibri"/>
          <w:b/>
          <w:bCs/>
          <w:sz w:val="24"/>
          <w:szCs w:val="24"/>
          <w:rtl/>
          <w:lang w:bidi="he-IL"/>
        </w:rPr>
        <w:t xml:space="preserve">התהליכים באמצעותן </w:t>
      </w:r>
      <w:proofErr w:type="spellStart"/>
      <w:r w:rsidRPr="00A764E9">
        <w:rPr>
          <w:rFonts w:ascii="Calibri" w:hAnsi="Calibri" w:cs="Calibri"/>
          <w:b/>
          <w:bCs/>
          <w:sz w:val="24"/>
          <w:szCs w:val="24"/>
          <w:rtl/>
          <w:lang w:bidi="he-IL"/>
        </w:rPr>
        <w:t>יתאפשרנה</w:t>
      </w:r>
      <w:proofErr w:type="spellEnd"/>
      <w:r w:rsidRPr="00A764E9">
        <w:rPr>
          <w:rFonts w:ascii="Calibri" w:hAnsi="Calibri" w:cs="Calibri"/>
          <w:b/>
          <w:bCs/>
          <w:sz w:val="24"/>
          <w:szCs w:val="24"/>
          <w:rtl/>
          <w:lang w:bidi="he-IL"/>
        </w:rPr>
        <w:t xml:space="preserve"> השירותים:</w:t>
      </w:r>
    </w:p>
    <w:p w14:paraId="7A531E95" w14:textId="77777777" w:rsidR="006C1031" w:rsidRPr="00A764E9" w:rsidRDefault="000B79BB" w:rsidP="00E0240E">
      <w:pPr>
        <w:pStyle w:val="ae"/>
        <w:numPr>
          <w:ilvl w:val="0"/>
          <w:numId w:val="15"/>
        </w:numPr>
        <w:bidi/>
        <w:rPr>
          <w:rFonts w:ascii="Calibri" w:hAnsi="Calibri" w:cs="Calibri"/>
          <w:sz w:val="24"/>
          <w:szCs w:val="24"/>
          <w:rtl/>
        </w:rPr>
      </w:pPr>
      <w:r w:rsidRPr="00A764E9">
        <w:rPr>
          <w:rFonts w:ascii="Calibri" w:hAnsi="Calibri" w:cs="Calibri"/>
          <w:sz w:val="24"/>
          <w:szCs w:val="24"/>
          <w:rtl/>
          <w:lang w:bidi="he-IL"/>
        </w:rPr>
        <w:t>משתמש נרשם לאפליקציה עם כתובת מייל וסיסמה</w:t>
      </w:r>
      <w:r w:rsidRPr="00A764E9">
        <w:rPr>
          <w:rFonts w:ascii="Calibri" w:hAnsi="Calibri" w:cs="Calibri"/>
          <w:sz w:val="24"/>
          <w:szCs w:val="24"/>
        </w:rPr>
        <w:t>.</w:t>
      </w:r>
    </w:p>
    <w:p w14:paraId="61C931B6" w14:textId="77777777" w:rsidR="00E0240E" w:rsidRPr="00A764E9" w:rsidRDefault="000B79BB" w:rsidP="00E0240E">
      <w:pPr>
        <w:pStyle w:val="ae"/>
        <w:numPr>
          <w:ilvl w:val="0"/>
          <w:numId w:val="15"/>
        </w:numPr>
        <w:bidi/>
        <w:rPr>
          <w:rFonts w:ascii="Calibri" w:hAnsi="Calibri" w:cs="Calibri"/>
          <w:sz w:val="24"/>
          <w:szCs w:val="24"/>
        </w:rPr>
      </w:pPr>
      <w:r w:rsidRPr="00A764E9">
        <w:rPr>
          <w:rFonts w:ascii="Calibri" w:hAnsi="Calibri" w:cs="Calibri"/>
          <w:sz w:val="24"/>
          <w:szCs w:val="24"/>
          <w:rtl/>
          <w:lang w:bidi="he-IL"/>
        </w:rPr>
        <w:t>מזין תקציב חודשי, הכנסות והוצאות בקטגוריות מוגדרות</w:t>
      </w:r>
      <w:r w:rsidRPr="00A764E9">
        <w:rPr>
          <w:rFonts w:ascii="Calibri" w:hAnsi="Calibri" w:cs="Calibri"/>
          <w:sz w:val="24"/>
          <w:szCs w:val="24"/>
        </w:rPr>
        <w:t>.</w:t>
      </w:r>
    </w:p>
    <w:p w14:paraId="7E850F6B" w14:textId="77777777" w:rsidR="00E0240E" w:rsidRPr="00A764E9" w:rsidRDefault="000B79BB" w:rsidP="00E0240E">
      <w:pPr>
        <w:pStyle w:val="ae"/>
        <w:numPr>
          <w:ilvl w:val="0"/>
          <w:numId w:val="15"/>
        </w:numPr>
        <w:bidi/>
        <w:rPr>
          <w:rFonts w:ascii="Calibri" w:hAnsi="Calibri" w:cs="Calibri"/>
          <w:sz w:val="24"/>
          <w:szCs w:val="24"/>
        </w:rPr>
      </w:pPr>
      <w:r w:rsidRPr="00A764E9">
        <w:rPr>
          <w:rFonts w:ascii="Calibri" w:hAnsi="Calibri" w:cs="Calibri"/>
          <w:sz w:val="24"/>
          <w:szCs w:val="24"/>
          <w:rtl/>
          <w:lang w:bidi="he-IL"/>
        </w:rPr>
        <w:t>האפליקציה מחשבת איזון תקציבי ומציגה סיכום חודשי ושבועי</w:t>
      </w:r>
      <w:r w:rsidRPr="00A764E9">
        <w:rPr>
          <w:rFonts w:ascii="Calibri" w:hAnsi="Calibri" w:cs="Calibri"/>
          <w:sz w:val="24"/>
          <w:szCs w:val="24"/>
        </w:rPr>
        <w:t>.</w:t>
      </w:r>
    </w:p>
    <w:p w14:paraId="51AD892F" w14:textId="77777777" w:rsidR="00E0240E" w:rsidRPr="00A764E9" w:rsidRDefault="000B79BB" w:rsidP="00E0240E">
      <w:pPr>
        <w:pStyle w:val="ae"/>
        <w:numPr>
          <w:ilvl w:val="0"/>
          <w:numId w:val="15"/>
        </w:numPr>
        <w:bidi/>
        <w:rPr>
          <w:rFonts w:ascii="Calibri" w:hAnsi="Calibri" w:cs="Calibri"/>
          <w:sz w:val="24"/>
          <w:szCs w:val="24"/>
          <w:rtl/>
        </w:rPr>
      </w:pPr>
      <w:r w:rsidRPr="00A764E9">
        <w:rPr>
          <w:rFonts w:ascii="Calibri" w:hAnsi="Calibri" w:cs="Calibri"/>
          <w:sz w:val="24"/>
          <w:szCs w:val="24"/>
          <w:rtl/>
          <w:lang w:bidi="he-IL"/>
        </w:rPr>
        <w:t>המשתמש מקבל המלצות ותובנות מותאמות אישית על בסיס הנתונים שהוזנו</w:t>
      </w:r>
      <w:r w:rsidRPr="00A764E9">
        <w:rPr>
          <w:rFonts w:ascii="Calibri" w:hAnsi="Calibri" w:cs="Calibri"/>
          <w:sz w:val="24"/>
          <w:szCs w:val="24"/>
        </w:rPr>
        <w:t>.</w:t>
      </w:r>
    </w:p>
    <w:p w14:paraId="0974C018" w14:textId="77777777" w:rsidR="00E0240E" w:rsidRPr="00A764E9" w:rsidRDefault="000B79BB" w:rsidP="00E0240E">
      <w:pPr>
        <w:pStyle w:val="ae"/>
        <w:numPr>
          <w:ilvl w:val="0"/>
          <w:numId w:val="15"/>
        </w:numPr>
        <w:bidi/>
        <w:rPr>
          <w:rFonts w:ascii="Calibri" w:hAnsi="Calibri" w:cs="Calibri"/>
          <w:sz w:val="24"/>
          <w:szCs w:val="24"/>
        </w:rPr>
      </w:pPr>
      <w:r w:rsidRPr="00A764E9">
        <w:rPr>
          <w:rFonts w:ascii="Calibri" w:hAnsi="Calibri" w:cs="Calibri"/>
          <w:sz w:val="24"/>
          <w:szCs w:val="24"/>
          <w:rtl/>
          <w:lang w:bidi="he-IL"/>
        </w:rPr>
        <w:t>התראות נשלחות כאשר יש חריגה מהתקציב שהוגדר</w:t>
      </w:r>
      <w:r w:rsidRPr="00A764E9">
        <w:rPr>
          <w:rFonts w:ascii="Calibri" w:hAnsi="Calibri" w:cs="Calibri"/>
          <w:sz w:val="24"/>
          <w:szCs w:val="24"/>
        </w:rPr>
        <w:t>.</w:t>
      </w:r>
    </w:p>
    <w:p w14:paraId="5EFA2166" w14:textId="77777777" w:rsidR="000B79BB" w:rsidRPr="00A764E9" w:rsidRDefault="000B79BB" w:rsidP="00E0240E">
      <w:pPr>
        <w:bidi/>
        <w:rPr>
          <w:rFonts w:ascii="Calibri" w:hAnsi="Calibri" w:cs="Calibri"/>
          <w:b/>
          <w:bCs/>
          <w:sz w:val="24"/>
          <w:szCs w:val="24"/>
          <w:lang w:bidi="he-IL"/>
        </w:rPr>
      </w:pPr>
      <w:r w:rsidRPr="00A764E9">
        <w:rPr>
          <w:rFonts w:ascii="Calibri" w:hAnsi="Calibri" w:cs="Calibri"/>
          <w:b/>
          <w:bCs/>
          <w:sz w:val="24"/>
          <w:szCs w:val="24"/>
          <w:rtl/>
          <w:lang w:bidi="he-IL"/>
        </w:rPr>
        <w:lastRenderedPageBreak/>
        <w:t>התוכן הנדרש</w:t>
      </w:r>
      <w:r w:rsidR="00E0240E" w:rsidRPr="00A764E9">
        <w:rPr>
          <w:rFonts w:ascii="Calibri" w:hAnsi="Calibri" w:cs="Calibri"/>
          <w:b/>
          <w:bCs/>
          <w:sz w:val="24"/>
          <w:szCs w:val="24"/>
          <w:rtl/>
          <w:lang w:bidi="he-IL"/>
        </w:rPr>
        <w:t xml:space="preserve"> על מנת לספק את השירותים:</w:t>
      </w:r>
    </w:p>
    <w:p w14:paraId="3CE0273D" w14:textId="77777777" w:rsidR="00E0240E" w:rsidRPr="00A764E9" w:rsidRDefault="000B79BB" w:rsidP="00E0240E">
      <w:pPr>
        <w:pStyle w:val="ae"/>
        <w:numPr>
          <w:ilvl w:val="0"/>
          <w:numId w:val="16"/>
        </w:numPr>
        <w:bidi/>
        <w:rPr>
          <w:rFonts w:ascii="Calibri" w:hAnsi="Calibri" w:cs="Calibri"/>
          <w:sz w:val="24"/>
          <w:szCs w:val="24"/>
          <w:rtl/>
        </w:rPr>
      </w:pPr>
      <w:r w:rsidRPr="00A764E9">
        <w:rPr>
          <w:rFonts w:ascii="Calibri" w:hAnsi="Calibri" w:cs="Calibri"/>
          <w:sz w:val="24"/>
          <w:szCs w:val="24"/>
          <w:rtl/>
          <w:lang w:bidi="he-IL"/>
        </w:rPr>
        <w:t>פרטים אישיים: שם, כתובת מייל, וסיסמה</w:t>
      </w:r>
      <w:r w:rsidRPr="00A764E9">
        <w:rPr>
          <w:rFonts w:ascii="Calibri" w:hAnsi="Calibri" w:cs="Calibri"/>
          <w:sz w:val="24"/>
          <w:szCs w:val="24"/>
        </w:rPr>
        <w:t>.</w:t>
      </w:r>
    </w:p>
    <w:p w14:paraId="7E4E1930" w14:textId="77777777" w:rsidR="00E0240E" w:rsidRPr="00A764E9" w:rsidRDefault="000B79BB" w:rsidP="00E0240E">
      <w:pPr>
        <w:pStyle w:val="ae"/>
        <w:numPr>
          <w:ilvl w:val="0"/>
          <w:numId w:val="16"/>
        </w:numPr>
        <w:bidi/>
        <w:rPr>
          <w:rFonts w:ascii="Calibri" w:hAnsi="Calibri" w:cs="Calibri"/>
          <w:sz w:val="24"/>
          <w:szCs w:val="24"/>
          <w:rtl/>
        </w:rPr>
      </w:pPr>
      <w:r w:rsidRPr="00A764E9">
        <w:rPr>
          <w:rFonts w:ascii="Calibri" w:hAnsi="Calibri" w:cs="Calibri"/>
          <w:sz w:val="24"/>
          <w:szCs w:val="24"/>
          <w:rtl/>
          <w:lang w:bidi="he-IL"/>
        </w:rPr>
        <w:t>נתוני הכנסות: סכום ותאריך</w:t>
      </w:r>
      <w:r w:rsidRPr="00A764E9">
        <w:rPr>
          <w:rFonts w:ascii="Calibri" w:hAnsi="Calibri" w:cs="Calibri"/>
          <w:sz w:val="24"/>
          <w:szCs w:val="24"/>
        </w:rPr>
        <w:t>.</w:t>
      </w:r>
    </w:p>
    <w:p w14:paraId="152931F6" w14:textId="77777777" w:rsidR="00E0240E" w:rsidRPr="00A764E9" w:rsidRDefault="000B79BB" w:rsidP="00E0240E">
      <w:pPr>
        <w:pStyle w:val="ae"/>
        <w:numPr>
          <w:ilvl w:val="0"/>
          <w:numId w:val="16"/>
        </w:numPr>
        <w:bidi/>
        <w:rPr>
          <w:rFonts w:ascii="Calibri" w:hAnsi="Calibri" w:cs="Calibri"/>
          <w:sz w:val="24"/>
          <w:szCs w:val="24"/>
          <w:rtl/>
        </w:rPr>
      </w:pPr>
      <w:r w:rsidRPr="00A764E9">
        <w:rPr>
          <w:rFonts w:ascii="Calibri" w:hAnsi="Calibri" w:cs="Calibri"/>
          <w:sz w:val="24"/>
          <w:szCs w:val="24"/>
          <w:rtl/>
          <w:lang w:bidi="he-IL"/>
        </w:rPr>
        <w:t>נתוני הוצאות: סכום, תאריך, קטגוריה, ותיאור קצר</w:t>
      </w:r>
      <w:r w:rsidRPr="00A764E9">
        <w:rPr>
          <w:rFonts w:ascii="Calibri" w:hAnsi="Calibri" w:cs="Calibri"/>
          <w:sz w:val="24"/>
          <w:szCs w:val="24"/>
        </w:rPr>
        <w:t>.</w:t>
      </w:r>
    </w:p>
    <w:p w14:paraId="686E7704" w14:textId="77777777" w:rsidR="000B79BB" w:rsidRPr="00A764E9" w:rsidRDefault="000B79BB" w:rsidP="00E0240E">
      <w:pPr>
        <w:pStyle w:val="ae"/>
        <w:numPr>
          <w:ilvl w:val="0"/>
          <w:numId w:val="16"/>
        </w:numPr>
        <w:bidi/>
        <w:rPr>
          <w:rFonts w:ascii="Calibri" w:hAnsi="Calibri" w:cs="Calibri"/>
          <w:sz w:val="24"/>
          <w:szCs w:val="24"/>
        </w:rPr>
      </w:pPr>
      <w:r w:rsidRPr="00A764E9">
        <w:rPr>
          <w:rFonts w:ascii="Calibri" w:hAnsi="Calibri" w:cs="Calibri"/>
          <w:sz w:val="24"/>
          <w:szCs w:val="24"/>
          <w:rtl/>
          <w:lang w:bidi="he-IL"/>
        </w:rPr>
        <w:t>תקציב חודשי מוגדר מראש וסף מינימלי לתקציב חירום</w:t>
      </w:r>
      <w:r w:rsidRPr="00A764E9">
        <w:rPr>
          <w:rFonts w:ascii="Calibri" w:hAnsi="Calibri" w:cs="Calibri"/>
          <w:sz w:val="24"/>
          <w:szCs w:val="24"/>
        </w:rPr>
        <w:t>.</w:t>
      </w:r>
    </w:p>
    <w:p w14:paraId="70D8CDAF" w14:textId="77777777" w:rsidR="000B79BB" w:rsidRPr="00A764E9" w:rsidRDefault="000B79BB" w:rsidP="006C1031">
      <w:pPr>
        <w:bidi/>
        <w:rPr>
          <w:rFonts w:ascii="Calibri" w:hAnsi="Calibri" w:cs="Calibri"/>
          <w:sz w:val="24"/>
          <w:szCs w:val="24"/>
          <w:rtl/>
        </w:rPr>
      </w:pPr>
    </w:p>
    <w:p w14:paraId="66D71505" w14:textId="0B8DC936" w:rsidR="00D35107" w:rsidRDefault="000B79BB" w:rsidP="002637D5">
      <w:pPr>
        <w:bidi/>
        <w:rPr>
          <w:rFonts w:ascii="Calibri" w:hAnsi="Calibri" w:cs="Calibri"/>
          <w:b/>
          <w:bCs/>
          <w:sz w:val="24"/>
          <w:szCs w:val="24"/>
          <w:u w:val="single"/>
          <w:rtl/>
        </w:rPr>
      </w:pPr>
      <w:r w:rsidRPr="00A764E9">
        <w:rPr>
          <w:rFonts w:ascii="Calibri" w:hAnsi="Calibri" w:cs="Calibri"/>
          <w:b/>
          <w:bCs/>
          <w:sz w:val="24"/>
          <w:szCs w:val="24"/>
          <w:u w:val="single"/>
          <w:rtl/>
          <w:lang w:bidi="he-IL"/>
        </w:rPr>
        <w:t>טבלאות נתונים</w:t>
      </w:r>
      <w:r w:rsidRPr="00A764E9">
        <w:rPr>
          <w:rFonts w:ascii="Calibri" w:hAnsi="Calibri" w:cs="Calibri"/>
          <w:b/>
          <w:bCs/>
          <w:sz w:val="24"/>
          <w:szCs w:val="24"/>
          <w:u w:val="single"/>
        </w:rPr>
        <w:t>:</w:t>
      </w:r>
    </w:p>
    <w:p w14:paraId="596CC899" w14:textId="77777777" w:rsidR="002637D5" w:rsidRPr="00A764E9" w:rsidRDefault="002637D5" w:rsidP="002637D5">
      <w:pPr>
        <w:bidi/>
        <w:rPr>
          <w:rFonts w:ascii="Calibri" w:hAnsi="Calibri" w:cs="Calibri"/>
          <w:b/>
          <w:bCs/>
          <w:sz w:val="24"/>
          <w:szCs w:val="24"/>
          <w:u w:val="single"/>
          <w:rtl/>
        </w:rPr>
      </w:pPr>
    </w:p>
    <w:p w14:paraId="644E5FE5" w14:textId="77777777" w:rsidR="007A3DB0" w:rsidRPr="00A764E9" w:rsidRDefault="007A3DB0" w:rsidP="007A3DB0">
      <w:pPr>
        <w:rPr>
          <w:rFonts w:ascii="Calibri" w:hAnsi="Calibri" w:cs="Calibri"/>
          <w:sz w:val="24"/>
          <w:szCs w:val="24"/>
        </w:rPr>
      </w:pPr>
      <w:proofErr w:type="gramStart"/>
      <w:r w:rsidRPr="00A764E9">
        <w:rPr>
          <w:rFonts w:ascii="Calibri" w:hAnsi="Calibri" w:cs="Calibri"/>
          <w:b/>
          <w:bCs/>
          <w:sz w:val="24"/>
          <w:szCs w:val="24"/>
        </w:rPr>
        <w:t>USERS</w:t>
      </w:r>
      <w:r w:rsidRPr="00A764E9">
        <w:rPr>
          <w:rFonts w:ascii="Calibri" w:hAnsi="Calibri" w:cs="Calibri"/>
          <w:sz w:val="24"/>
          <w:szCs w:val="24"/>
        </w:rPr>
        <w:t>(</w:t>
      </w:r>
      <w:proofErr w:type="spellStart"/>
      <w:proofErr w:type="gramEnd"/>
      <w:r w:rsidRPr="00A764E9">
        <w:rPr>
          <w:rFonts w:ascii="Calibri" w:hAnsi="Calibri" w:cs="Calibri"/>
          <w:sz w:val="24"/>
          <w:szCs w:val="24"/>
          <w:u w:val="single"/>
        </w:rPr>
        <w:t>UserID</w:t>
      </w:r>
      <w:proofErr w:type="spellEnd"/>
      <w:r w:rsidRPr="00A764E9">
        <w:rPr>
          <w:rFonts w:ascii="Calibri" w:hAnsi="Calibri" w:cs="Calibri"/>
          <w:sz w:val="24"/>
          <w:szCs w:val="24"/>
        </w:rPr>
        <w:t xml:space="preserve">, Email, Password, </w:t>
      </w:r>
      <w:proofErr w:type="spellStart"/>
      <w:r w:rsidRPr="00A764E9">
        <w:rPr>
          <w:rFonts w:ascii="Calibri" w:hAnsi="Calibri" w:cs="Calibri"/>
          <w:sz w:val="24"/>
          <w:szCs w:val="24"/>
        </w:rPr>
        <w:t>FullName</w:t>
      </w:r>
      <w:proofErr w:type="spellEnd"/>
      <w:r w:rsidRPr="00A764E9">
        <w:rPr>
          <w:rFonts w:ascii="Calibri" w:hAnsi="Calibri" w:cs="Calibri"/>
          <w:sz w:val="24"/>
          <w:szCs w:val="24"/>
        </w:rPr>
        <w:t>, Status)</w:t>
      </w:r>
    </w:p>
    <w:p w14:paraId="2DC1B06E" w14:textId="77777777" w:rsidR="007A3DB0" w:rsidRPr="00A764E9" w:rsidRDefault="007A3DB0" w:rsidP="007A3DB0">
      <w:pPr>
        <w:rPr>
          <w:rFonts w:ascii="Calibri" w:hAnsi="Calibri" w:cs="Calibri"/>
          <w:sz w:val="24"/>
          <w:szCs w:val="24"/>
        </w:rPr>
      </w:pPr>
      <w:proofErr w:type="gramStart"/>
      <w:r w:rsidRPr="00A764E9">
        <w:rPr>
          <w:rFonts w:ascii="Calibri" w:hAnsi="Calibri" w:cs="Calibri"/>
          <w:b/>
          <w:bCs/>
          <w:sz w:val="24"/>
          <w:szCs w:val="24"/>
        </w:rPr>
        <w:t>TRANSACTIONS</w:t>
      </w:r>
      <w:r w:rsidRPr="00A764E9">
        <w:rPr>
          <w:rFonts w:ascii="Calibri" w:hAnsi="Calibri" w:cs="Calibri"/>
          <w:sz w:val="24"/>
          <w:szCs w:val="24"/>
        </w:rPr>
        <w:t>(</w:t>
      </w:r>
      <w:proofErr w:type="spellStart"/>
      <w:proofErr w:type="gramEnd"/>
      <w:r w:rsidRPr="00A764E9">
        <w:rPr>
          <w:rFonts w:ascii="Calibri" w:hAnsi="Calibri" w:cs="Calibri"/>
          <w:sz w:val="24"/>
          <w:szCs w:val="24"/>
        </w:rPr>
        <w:t>TransactionID</w:t>
      </w:r>
      <w:proofErr w:type="spellEnd"/>
      <w:r w:rsidRPr="00A764E9">
        <w:rPr>
          <w:rFonts w:ascii="Calibri" w:hAnsi="Calibri" w:cs="Calibri"/>
          <w:sz w:val="24"/>
          <w:szCs w:val="24"/>
        </w:rPr>
        <w:t xml:space="preserve">, </w:t>
      </w:r>
      <w:proofErr w:type="spellStart"/>
      <w:r w:rsidRPr="00A764E9">
        <w:rPr>
          <w:rFonts w:ascii="Calibri" w:hAnsi="Calibri" w:cs="Calibri"/>
          <w:sz w:val="24"/>
          <w:szCs w:val="24"/>
        </w:rPr>
        <w:t>UserID</w:t>
      </w:r>
      <w:proofErr w:type="spellEnd"/>
      <w:r w:rsidRPr="00A764E9">
        <w:rPr>
          <w:rFonts w:ascii="Calibri" w:hAnsi="Calibri" w:cs="Calibri"/>
          <w:sz w:val="24"/>
          <w:szCs w:val="24"/>
        </w:rPr>
        <w:t xml:space="preserve">, Type, Category, Amount, Date, Description, </w:t>
      </w:r>
      <w:proofErr w:type="spellStart"/>
      <w:r w:rsidRPr="00A764E9">
        <w:rPr>
          <w:rFonts w:ascii="Calibri" w:hAnsi="Calibri" w:cs="Calibri"/>
          <w:sz w:val="24"/>
          <w:szCs w:val="24"/>
        </w:rPr>
        <w:t>PaymentMethod</w:t>
      </w:r>
      <w:proofErr w:type="spellEnd"/>
      <w:r w:rsidRPr="00A764E9">
        <w:rPr>
          <w:rFonts w:ascii="Calibri" w:hAnsi="Calibri" w:cs="Calibri"/>
          <w:sz w:val="24"/>
          <w:szCs w:val="24"/>
        </w:rPr>
        <w:t>)</w:t>
      </w:r>
    </w:p>
    <w:p w14:paraId="7A9A3670" w14:textId="77777777" w:rsidR="007A3DB0" w:rsidRPr="00A764E9" w:rsidRDefault="007A3DB0" w:rsidP="007A3DB0">
      <w:pPr>
        <w:rPr>
          <w:rFonts w:ascii="Calibri" w:hAnsi="Calibri" w:cs="Calibri"/>
          <w:sz w:val="24"/>
          <w:szCs w:val="24"/>
        </w:rPr>
      </w:pPr>
      <w:proofErr w:type="gramStart"/>
      <w:r w:rsidRPr="00A764E9">
        <w:rPr>
          <w:rFonts w:ascii="Calibri" w:hAnsi="Calibri" w:cs="Calibri"/>
          <w:b/>
          <w:bCs/>
          <w:sz w:val="24"/>
          <w:szCs w:val="24"/>
        </w:rPr>
        <w:t>CATEGORIES</w:t>
      </w:r>
      <w:r w:rsidRPr="00A764E9">
        <w:rPr>
          <w:rFonts w:ascii="Calibri" w:hAnsi="Calibri" w:cs="Calibri"/>
          <w:sz w:val="24"/>
          <w:szCs w:val="24"/>
        </w:rPr>
        <w:t>(</w:t>
      </w:r>
      <w:proofErr w:type="spellStart"/>
      <w:proofErr w:type="gramEnd"/>
      <w:r w:rsidRPr="00A764E9">
        <w:rPr>
          <w:rFonts w:ascii="Calibri" w:hAnsi="Calibri" w:cs="Calibri"/>
          <w:sz w:val="24"/>
          <w:szCs w:val="24"/>
        </w:rPr>
        <w:t>CategoryID</w:t>
      </w:r>
      <w:proofErr w:type="spellEnd"/>
      <w:r w:rsidRPr="00A764E9">
        <w:rPr>
          <w:rFonts w:ascii="Calibri" w:hAnsi="Calibri" w:cs="Calibri"/>
          <w:sz w:val="24"/>
          <w:szCs w:val="24"/>
        </w:rPr>
        <w:t xml:space="preserve">, Name, Type, </w:t>
      </w:r>
      <w:proofErr w:type="spellStart"/>
      <w:r w:rsidRPr="00A764E9">
        <w:rPr>
          <w:rFonts w:ascii="Calibri" w:hAnsi="Calibri" w:cs="Calibri"/>
          <w:sz w:val="24"/>
          <w:szCs w:val="24"/>
        </w:rPr>
        <w:t>UserID</w:t>
      </w:r>
      <w:proofErr w:type="spellEnd"/>
      <w:r w:rsidRPr="00A764E9">
        <w:rPr>
          <w:rFonts w:ascii="Calibri" w:hAnsi="Calibri" w:cs="Calibri"/>
          <w:sz w:val="24"/>
          <w:szCs w:val="24"/>
        </w:rPr>
        <w:t>)</w:t>
      </w:r>
    </w:p>
    <w:p w14:paraId="450DE852" w14:textId="2349DAB2" w:rsidR="000B79BB" w:rsidRPr="002637D5" w:rsidRDefault="007A3DB0" w:rsidP="002637D5">
      <w:pPr>
        <w:rPr>
          <w:rFonts w:ascii="Calibri" w:hAnsi="Calibri" w:cs="Calibri"/>
          <w:sz w:val="24"/>
          <w:szCs w:val="24"/>
          <w:rtl/>
        </w:rPr>
      </w:pPr>
      <w:proofErr w:type="gramStart"/>
      <w:r w:rsidRPr="00A764E9">
        <w:rPr>
          <w:rFonts w:ascii="Calibri" w:hAnsi="Calibri" w:cs="Calibri"/>
          <w:b/>
          <w:bCs/>
          <w:sz w:val="24"/>
          <w:szCs w:val="24"/>
        </w:rPr>
        <w:t>RECOMMENDATIONS</w:t>
      </w:r>
      <w:r w:rsidRPr="00A764E9">
        <w:rPr>
          <w:rFonts w:ascii="Calibri" w:hAnsi="Calibri" w:cs="Calibri"/>
          <w:sz w:val="24"/>
          <w:szCs w:val="24"/>
        </w:rPr>
        <w:t>(</w:t>
      </w:r>
      <w:proofErr w:type="spellStart"/>
      <w:proofErr w:type="gramEnd"/>
      <w:r w:rsidRPr="00A764E9">
        <w:rPr>
          <w:rFonts w:ascii="Calibri" w:hAnsi="Calibri" w:cs="Calibri"/>
          <w:sz w:val="24"/>
          <w:szCs w:val="24"/>
        </w:rPr>
        <w:t>RecommendationID</w:t>
      </w:r>
      <w:proofErr w:type="spellEnd"/>
      <w:r w:rsidRPr="00A764E9">
        <w:rPr>
          <w:rFonts w:ascii="Calibri" w:hAnsi="Calibri" w:cs="Calibri"/>
          <w:sz w:val="24"/>
          <w:szCs w:val="24"/>
        </w:rPr>
        <w:t xml:space="preserve">, </w:t>
      </w:r>
      <w:proofErr w:type="spellStart"/>
      <w:r w:rsidRPr="00A764E9">
        <w:rPr>
          <w:rFonts w:ascii="Calibri" w:hAnsi="Calibri" w:cs="Calibri"/>
          <w:sz w:val="24"/>
          <w:szCs w:val="24"/>
        </w:rPr>
        <w:t>UserID</w:t>
      </w:r>
      <w:proofErr w:type="spellEnd"/>
      <w:r w:rsidRPr="00A764E9">
        <w:rPr>
          <w:rFonts w:ascii="Calibri" w:hAnsi="Calibri" w:cs="Calibri"/>
          <w:sz w:val="24"/>
          <w:szCs w:val="24"/>
        </w:rPr>
        <w:t xml:space="preserve">, Text, Category, </w:t>
      </w:r>
      <w:proofErr w:type="spellStart"/>
      <w:r w:rsidRPr="00A764E9">
        <w:rPr>
          <w:rFonts w:ascii="Calibri" w:hAnsi="Calibri" w:cs="Calibri"/>
          <w:sz w:val="24"/>
          <w:szCs w:val="24"/>
        </w:rPr>
        <w:t>DateCreated</w:t>
      </w:r>
      <w:proofErr w:type="spellEnd"/>
      <w:r w:rsidRPr="00A764E9">
        <w:rPr>
          <w:rFonts w:ascii="Calibri" w:hAnsi="Calibri" w:cs="Calibri"/>
          <w:sz w:val="24"/>
          <w:szCs w:val="24"/>
        </w:rPr>
        <w:t>, Priority)</w:t>
      </w:r>
    </w:p>
    <w:p w14:paraId="41F6B94F" w14:textId="45477A6E" w:rsidR="00D35107" w:rsidRPr="00807180" w:rsidRDefault="00D35107" w:rsidP="00807180">
      <w:pPr>
        <w:bidi/>
        <w:rPr>
          <w:rFonts w:ascii="Calibri" w:hAnsi="Calibri" w:cs="Calibri"/>
          <w:b/>
          <w:bCs/>
          <w:sz w:val="24"/>
          <w:szCs w:val="24"/>
          <w:u w:val="single"/>
          <w:lang w:bidi="he-IL"/>
        </w:rPr>
      </w:pPr>
      <w:proofErr w:type="spellStart"/>
      <w:r w:rsidRPr="00A764E9">
        <w:rPr>
          <w:rFonts w:ascii="Calibri" w:hAnsi="Calibri" w:cs="Calibri"/>
          <w:b/>
          <w:bCs/>
          <w:sz w:val="24"/>
          <w:szCs w:val="24"/>
          <w:u w:val="single"/>
          <w:rtl/>
          <w:lang w:bidi="he-IL"/>
        </w:rPr>
        <w:t>ספיספקציות</w:t>
      </w:r>
      <w:proofErr w:type="spellEnd"/>
      <w:r w:rsidRPr="00A764E9">
        <w:rPr>
          <w:rFonts w:ascii="Calibri" w:hAnsi="Calibri" w:cs="Calibri"/>
          <w:b/>
          <w:bCs/>
          <w:sz w:val="24"/>
          <w:szCs w:val="24"/>
          <w:u w:val="single"/>
          <w:rtl/>
          <w:lang w:bidi="he-IL"/>
        </w:rPr>
        <w:t xml:space="preserve"> </w:t>
      </w:r>
      <w:r w:rsidRPr="00A764E9">
        <w:rPr>
          <w:rFonts w:ascii="Calibri" w:hAnsi="Calibri" w:cs="Calibri"/>
          <w:b/>
          <w:bCs/>
          <w:sz w:val="24"/>
          <w:szCs w:val="24"/>
          <w:u w:val="single"/>
          <w:lang w:bidi="he-IL"/>
        </w:rPr>
        <w:t>UI</w:t>
      </w:r>
      <w:r w:rsidRPr="00A764E9">
        <w:rPr>
          <w:rFonts w:ascii="Calibri" w:hAnsi="Calibri" w:cs="Calibri"/>
          <w:b/>
          <w:bCs/>
          <w:sz w:val="24"/>
          <w:szCs w:val="24"/>
          <w:u w:val="single"/>
          <w:rtl/>
          <w:lang w:bidi="he-IL"/>
        </w:rPr>
        <w:t>:</w:t>
      </w:r>
    </w:p>
    <w:p w14:paraId="312FDC2C" w14:textId="77777777" w:rsidR="000B79BB" w:rsidRPr="00A764E9" w:rsidRDefault="00CE7403" w:rsidP="00D35107">
      <w:pPr>
        <w:pStyle w:val="ae"/>
        <w:numPr>
          <w:ilvl w:val="0"/>
          <w:numId w:val="17"/>
        </w:numPr>
        <w:bidi/>
        <w:rPr>
          <w:rFonts w:ascii="Calibri" w:hAnsi="Calibri" w:cs="Calibri"/>
          <w:b/>
          <w:bCs/>
          <w:sz w:val="24"/>
          <w:szCs w:val="24"/>
        </w:rPr>
      </w:pPr>
      <w:r w:rsidRPr="00A764E9">
        <w:rPr>
          <w:rFonts w:ascii="Calibri" w:hAnsi="Calibri" w:cs="Calibri"/>
          <w:b/>
          <w:bCs/>
          <w:sz w:val="24"/>
          <w:szCs w:val="24"/>
          <w:rtl/>
          <w:lang w:bidi="he-IL"/>
        </w:rPr>
        <w:t>ערכים מרכזיים</w:t>
      </w:r>
      <w:r w:rsidR="000B79BB" w:rsidRPr="00A764E9">
        <w:rPr>
          <w:rFonts w:ascii="Calibri" w:hAnsi="Calibri" w:cs="Calibri"/>
          <w:b/>
          <w:bCs/>
          <w:sz w:val="24"/>
          <w:szCs w:val="24"/>
        </w:rPr>
        <w:t>:</w:t>
      </w:r>
    </w:p>
    <w:p w14:paraId="141E60F9" w14:textId="77777777" w:rsidR="000B79BB" w:rsidRPr="00A764E9" w:rsidRDefault="000B79BB" w:rsidP="00CE7403">
      <w:pPr>
        <w:pStyle w:val="ae"/>
        <w:numPr>
          <w:ilvl w:val="0"/>
          <w:numId w:val="20"/>
        </w:numPr>
        <w:bidi/>
        <w:rPr>
          <w:rFonts w:ascii="Calibri" w:hAnsi="Calibri" w:cs="Calibri"/>
          <w:sz w:val="24"/>
          <w:szCs w:val="24"/>
        </w:rPr>
      </w:pPr>
      <w:r w:rsidRPr="00A764E9">
        <w:rPr>
          <w:rFonts w:ascii="Calibri" w:hAnsi="Calibri" w:cs="Calibri"/>
          <w:sz w:val="24"/>
          <w:szCs w:val="24"/>
          <w:rtl/>
          <w:lang w:bidi="he-IL"/>
        </w:rPr>
        <w:t>פשטות:</w:t>
      </w:r>
      <w:r w:rsidR="00D35107" w:rsidRPr="00A764E9">
        <w:rPr>
          <w:rFonts w:ascii="Calibri" w:hAnsi="Calibri" w:cs="Calibri"/>
          <w:sz w:val="24"/>
          <w:szCs w:val="24"/>
          <w:rtl/>
          <w:lang w:bidi="he-IL"/>
        </w:rPr>
        <w:t xml:space="preserve"> </w:t>
      </w:r>
      <w:r w:rsidRPr="00A764E9">
        <w:rPr>
          <w:rFonts w:ascii="Calibri" w:hAnsi="Calibri" w:cs="Calibri"/>
          <w:sz w:val="24"/>
          <w:szCs w:val="24"/>
          <w:rtl/>
          <w:lang w:bidi="he-IL"/>
        </w:rPr>
        <w:t>ממשק אינטואיטיבי וקל לשימוש</w:t>
      </w:r>
      <w:r w:rsidRPr="00A764E9">
        <w:rPr>
          <w:rFonts w:ascii="Calibri" w:hAnsi="Calibri" w:cs="Calibri"/>
          <w:sz w:val="24"/>
          <w:szCs w:val="24"/>
        </w:rPr>
        <w:t>.</w:t>
      </w:r>
    </w:p>
    <w:p w14:paraId="6C7AF3E4" w14:textId="77777777" w:rsidR="000B79BB" w:rsidRPr="00A764E9" w:rsidRDefault="000B79BB" w:rsidP="00CE7403">
      <w:pPr>
        <w:pStyle w:val="ae"/>
        <w:numPr>
          <w:ilvl w:val="0"/>
          <w:numId w:val="20"/>
        </w:numPr>
        <w:bidi/>
        <w:rPr>
          <w:rFonts w:ascii="Calibri" w:hAnsi="Calibri" w:cs="Calibri"/>
          <w:sz w:val="24"/>
          <w:szCs w:val="24"/>
        </w:rPr>
      </w:pPr>
      <w:r w:rsidRPr="00A764E9">
        <w:rPr>
          <w:rFonts w:ascii="Calibri" w:hAnsi="Calibri" w:cs="Calibri"/>
          <w:sz w:val="24"/>
          <w:szCs w:val="24"/>
          <w:rtl/>
          <w:lang w:bidi="he-IL"/>
        </w:rPr>
        <w:t>אמינות: נתונים מדויקים וברורים</w:t>
      </w:r>
      <w:r w:rsidRPr="00A764E9">
        <w:rPr>
          <w:rFonts w:ascii="Calibri" w:hAnsi="Calibri" w:cs="Calibri"/>
          <w:sz w:val="24"/>
          <w:szCs w:val="24"/>
        </w:rPr>
        <w:t>.</w:t>
      </w:r>
    </w:p>
    <w:p w14:paraId="43EB5DF3" w14:textId="77777777" w:rsidR="00CE7403" w:rsidRPr="00A764E9" w:rsidRDefault="000B79BB" w:rsidP="00CE7403">
      <w:pPr>
        <w:pStyle w:val="ae"/>
        <w:numPr>
          <w:ilvl w:val="0"/>
          <w:numId w:val="20"/>
        </w:numPr>
        <w:bidi/>
        <w:rPr>
          <w:rFonts w:ascii="Calibri" w:hAnsi="Calibri" w:cs="Calibri"/>
          <w:sz w:val="24"/>
          <w:szCs w:val="24"/>
        </w:rPr>
      </w:pPr>
      <w:r w:rsidRPr="00A764E9">
        <w:rPr>
          <w:rFonts w:ascii="Calibri" w:hAnsi="Calibri" w:cs="Calibri"/>
          <w:sz w:val="24"/>
          <w:szCs w:val="24"/>
          <w:rtl/>
          <w:lang w:bidi="he-IL"/>
        </w:rPr>
        <w:t>חדשנות:</w:t>
      </w:r>
      <w:r w:rsidR="00D35107" w:rsidRPr="00A764E9">
        <w:rPr>
          <w:rFonts w:ascii="Calibri" w:hAnsi="Calibri" w:cs="Calibri"/>
          <w:sz w:val="24"/>
          <w:szCs w:val="24"/>
          <w:rtl/>
          <w:lang w:bidi="he-IL"/>
        </w:rPr>
        <w:t xml:space="preserve"> </w:t>
      </w:r>
      <w:r w:rsidRPr="00A764E9">
        <w:rPr>
          <w:rFonts w:ascii="Calibri" w:hAnsi="Calibri" w:cs="Calibri"/>
          <w:sz w:val="24"/>
          <w:szCs w:val="24"/>
          <w:rtl/>
          <w:lang w:bidi="he-IL"/>
        </w:rPr>
        <w:t>עיצוב מודרני אך ידידותי</w:t>
      </w:r>
      <w:r w:rsidRPr="00A764E9">
        <w:rPr>
          <w:rFonts w:ascii="Calibri" w:hAnsi="Calibri" w:cs="Calibri"/>
          <w:sz w:val="24"/>
          <w:szCs w:val="24"/>
        </w:rPr>
        <w:t>.</w:t>
      </w:r>
    </w:p>
    <w:p w14:paraId="37801150" w14:textId="77777777" w:rsidR="00CE7403" w:rsidRPr="00A764E9" w:rsidRDefault="00CE7403" w:rsidP="00CE7403">
      <w:pPr>
        <w:bidi/>
        <w:rPr>
          <w:rFonts w:ascii="Calibri" w:hAnsi="Calibri" w:cs="Calibri"/>
          <w:sz w:val="24"/>
          <w:szCs w:val="24"/>
        </w:rPr>
      </w:pPr>
    </w:p>
    <w:p w14:paraId="47250254" w14:textId="77777777" w:rsidR="000B79BB" w:rsidRPr="00A764E9" w:rsidRDefault="000B79BB" w:rsidP="00D35107">
      <w:pPr>
        <w:pStyle w:val="ae"/>
        <w:numPr>
          <w:ilvl w:val="0"/>
          <w:numId w:val="17"/>
        </w:numPr>
        <w:bidi/>
        <w:rPr>
          <w:rFonts w:ascii="Calibri" w:hAnsi="Calibri" w:cs="Calibri"/>
          <w:b/>
          <w:bCs/>
          <w:sz w:val="24"/>
          <w:szCs w:val="24"/>
        </w:rPr>
      </w:pPr>
      <w:r w:rsidRPr="00A764E9">
        <w:rPr>
          <w:rFonts w:ascii="Calibri" w:hAnsi="Calibri" w:cs="Calibri"/>
          <w:b/>
          <w:bCs/>
          <w:sz w:val="24"/>
          <w:szCs w:val="24"/>
          <w:rtl/>
          <w:lang w:bidi="he-IL"/>
        </w:rPr>
        <w:t>אמצעים גרפיים</w:t>
      </w:r>
      <w:r w:rsidRPr="00A764E9">
        <w:rPr>
          <w:rFonts w:ascii="Calibri" w:hAnsi="Calibri" w:cs="Calibri"/>
          <w:b/>
          <w:bCs/>
          <w:sz w:val="24"/>
          <w:szCs w:val="24"/>
        </w:rPr>
        <w:t>:</w:t>
      </w:r>
    </w:p>
    <w:p w14:paraId="3EA01C0E" w14:textId="0D9ADBF9" w:rsidR="00834180" w:rsidRPr="002637D5" w:rsidRDefault="000B79BB" w:rsidP="002637D5">
      <w:pPr>
        <w:bidi/>
        <w:ind w:left="720"/>
        <w:rPr>
          <w:rFonts w:ascii="Calibri" w:hAnsi="Calibri" w:cs="Calibri"/>
          <w:b/>
          <w:bCs/>
          <w:sz w:val="24"/>
          <w:szCs w:val="24"/>
          <w:rtl/>
        </w:rPr>
      </w:pPr>
      <w:r w:rsidRPr="002637D5">
        <w:rPr>
          <w:rFonts w:ascii="Calibri" w:hAnsi="Calibri" w:cs="Calibri"/>
          <w:b/>
          <w:bCs/>
          <w:sz w:val="24"/>
          <w:szCs w:val="24"/>
          <w:rtl/>
          <w:lang w:bidi="he-IL"/>
        </w:rPr>
        <w:t>צבעים</w:t>
      </w:r>
      <w:r w:rsidRPr="002637D5">
        <w:rPr>
          <w:rFonts w:ascii="Calibri" w:hAnsi="Calibri" w:cs="Calibri"/>
          <w:b/>
          <w:bCs/>
          <w:sz w:val="24"/>
          <w:szCs w:val="24"/>
        </w:rPr>
        <w:t>:</w:t>
      </w:r>
    </w:p>
    <w:tbl>
      <w:tblPr>
        <w:tblStyle w:val="aff2"/>
        <w:tblpPr w:leftFromText="180" w:rightFromText="180" w:vertAnchor="text" w:horzAnchor="margin" w:tblpXSpec="center" w:tblpY="38"/>
        <w:bidiVisual/>
        <w:tblW w:w="0" w:type="auto"/>
        <w:tblLook w:val="04A0" w:firstRow="1" w:lastRow="0" w:firstColumn="1" w:lastColumn="0" w:noHBand="0" w:noVBand="1"/>
      </w:tblPr>
      <w:tblGrid>
        <w:gridCol w:w="1995"/>
        <w:gridCol w:w="1620"/>
        <w:gridCol w:w="820"/>
      </w:tblGrid>
      <w:tr w:rsidR="002637D5" w14:paraId="1EAC4B20" w14:textId="77777777" w:rsidTr="002637D5">
        <w:tc>
          <w:tcPr>
            <w:tcW w:w="1995" w:type="dxa"/>
          </w:tcPr>
          <w:p w14:paraId="687268F4" w14:textId="77777777" w:rsidR="002637D5" w:rsidRDefault="002637D5" w:rsidP="002637D5">
            <w:pPr>
              <w:bidi/>
              <w:jc w:val="center"/>
              <w:rPr>
                <w:rFonts w:ascii="Calibri" w:hAnsi="Calibri" w:cs="Calibri"/>
                <w:sz w:val="24"/>
                <w:szCs w:val="24"/>
                <w:rtl/>
              </w:rPr>
            </w:pPr>
            <w:r w:rsidRPr="00834180">
              <w:rPr>
                <w:rFonts w:ascii="Calibri" w:hAnsi="Calibri" w:cs="Calibri" w:hint="cs"/>
                <w:sz w:val="24"/>
                <w:szCs w:val="24"/>
                <w:rtl/>
                <w:lang w:bidi="he-IL"/>
              </w:rPr>
              <w:t>תכלת</w:t>
            </w:r>
          </w:p>
        </w:tc>
        <w:tc>
          <w:tcPr>
            <w:tcW w:w="1620" w:type="dxa"/>
          </w:tcPr>
          <w:p w14:paraId="08315866" w14:textId="77777777" w:rsidR="002637D5" w:rsidRDefault="002637D5" w:rsidP="002637D5">
            <w:pPr>
              <w:bidi/>
              <w:jc w:val="center"/>
              <w:rPr>
                <w:rFonts w:ascii="Calibri" w:hAnsi="Calibri" w:cs="Calibri"/>
                <w:sz w:val="24"/>
                <w:szCs w:val="24"/>
                <w:rtl/>
              </w:rPr>
            </w:pPr>
            <w:r w:rsidRPr="00834180">
              <w:rPr>
                <w:rFonts w:ascii="Calibri" w:hAnsi="Calibri" w:cs="Calibri"/>
                <w:sz w:val="24"/>
                <w:szCs w:val="24"/>
              </w:rPr>
              <w:t>#D6EBF3</w:t>
            </w:r>
          </w:p>
        </w:tc>
        <w:tc>
          <w:tcPr>
            <w:tcW w:w="820" w:type="dxa"/>
          </w:tcPr>
          <w:p w14:paraId="6818E8EA" w14:textId="77777777" w:rsidR="002637D5" w:rsidRDefault="002637D5" w:rsidP="002637D5">
            <w:pPr>
              <w:bidi/>
              <w:rPr>
                <w:rFonts w:ascii="Calibri" w:hAnsi="Calibri" w:cs="Calibri"/>
                <w:sz w:val="24"/>
                <w:szCs w:val="24"/>
                <w:rtl/>
              </w:rPr>
            </w:pPr>
            <w:r w:rsidRPr="002637D5">
              <w:rPr>
                <w:rFonts w:ascii="Calibri" w:hAnsi="Calibri" w:cs="Calibri"/>
                <w:noProof/>
                <w:sz w:val="24"/>
                <w:szCs w:val="24"/>
                <w:rtl/>
                <w:lang w:bidi="he-IL"/>
              </w:rPr>
              <w:drawing>
                <wp:inline distT="0" distB="0" distL="0" distR="0" wp14:anchorId="14C120C6" wp14:editId="501309BF">
                  <wp:extent cx="137160" cy="10287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160" cy="102870"/>
                          </a:xfrm>
                          <a:prstGeom prst="rect">
                            <a:avLst/>
                          </a:prstGeom>
                        </pic:spPr>
                      </pic:pic>
                    </a:graphicData>
                  </a:graphic>
                </wp:inline>
              </w:drawing>
            </w:r>
          </w:p>
        </w:tc>
      </w:tr>
      <w:tr w:rsidR="002637D5" w14:paraId="768FB469" w14:textId="77777777" w:rsidTr="002637D5">
        <w:tc>
          <w:tcPr>
            <w:tcW w:w="1995" w:type="dxa"/>
          </w:tcPr>
          <w:p w14:paraId="52CAD69A" w14:textId="77777777" w:rsidR="002637D5" w:rsidRPr="00834180" w:rsidRDefault="002637D5" w:rsidP="002637D5">
            <w:pPr>
              <w:bidi/>
              <w:jc w:val="center"/>
              <w:rPr>
                <w:rFonts w:ascii="Calibri" w:hAnsi="Calibri" w:cs="Calibri"/>
                <w:sz w:val="24"/>
                <w:szCs w:val="24"/>
                <w:rtl/>
                <w:lang w:bidi="he-IL"/>
              </w:rPr>
            </w:pPr>
            <w:r w:rsidRPr="00834180">
              <w:rPr>
                <w:rFonts w:ascii="Calibri" w:hAnsi="Calibri" w:cs="Calibri" w:hint="cs"/>
                <w:sz w:val="24"/>
                <w:szCs w:val="24"/>
                <w:rtl/>
                <w:lang w:bidi="he-IL"/>
              </w:rPr>
              <w:t>תכלת</w:t>
            </w:r>
            <w:r w:rsidRPr="00834180">
              <w:rPr>
                <w:rFonts w:ascii="Calibri" w:hAnsi="Calibri" w:cs="Calibri"/>
                <w:sz w:val="24"/>
                <w:szCs w:val="24"/>
                <w:rtl/>
                <w:lang w:bidi="he-IL"/>
              </w:rPr>
              <w:t xml:space="preserve"> </w:t>
            </w:r>
            <w:r w:rsidRPr="00834180">
              <w:rPr>
                <w:rFonts w:ascii="Calibri" w:hAnsi="Calibri" w:cs="Calibri" w:hint="cs"/>
                <w:sz w:val="24"/>
                <w:szCs w:val="24"/>
                <w:rtl/>
                <w:lang w:bidi="he-IL"/>
              </w:rPr>
              <w:t>בהיר</w:t>
            </w:r>
          </w:p>
        </w:tc>
        <w:tc>
          <w:tcPr>
            <w:tcW w:w="1620" w:type="dxa"/>
          </w:tcPr>
          <w:p w14:paraId="4A97B2D4" w14:textId="77777777" w:rsidR="002637D5" w:rsidRPr="00834180" w:rsidRDefault="002637D5" w:rsidP="002637D5">
            <w:pPr>
              <w:bidi/>
              <w:jc w:val="center"/>
              <w:rPr>
                <w:rFonts w:ascii="Calibri" w:hAnsi="Calibri" w:cs="Calibri"/>
                <w:sz w:val="24"/>
                <w:szCs w:val="24"/>
              </w:rPr>
            </w:pPr>
            <w:r w:rsidRPr="00834180">
              <w:rPr>
                <w:rFonts w:ascii="Calibri" w:hAnsi="Calibri" w:cs="Calibri"/>
                <w:sz w:val="24"/>
                <w:szCs w:val="24"/>
              </w:rPr>
              <w:t>#D3EAF2</w:t>
            </w:r>
          </w:p>
        </w:tc>
        <w:tc>
          <w:tcPr>
            <w:tcW w:w="820" w:type="dxa"/>
          </w:tcPr>
          <w:p w14:paraId="38B44389" w14:textId="77777777" w:rsidR="002637D5" w:rsidRDefault="002637D5" w:rsidP="002637D5">
            <w:pPr>
              <w:bidi/>
              <w:rPr>
                <w:rFonts w:ascii="Calibri" w:hAnsi="Calibri" w:cs="Calibri"/>
                <w:sz w:val="24"/>
                <w:szCs w:val="24"/>
                <w:rtl/>
              </w:rPr>
            </w:pPr>
            <w:r w:rsidRPr="002637D5">
              <w:rPr>
                <w:rFonts w:ascii="Calibri" w:hAnsi="Calibri" w:cs="Calibri"/>
                <w:noProof/>
                <w:sz w:val="24"/>
                <w:szCs w:val="24"/>
                <w:rtl/>
                <w:lang w:bidi="he-IL"/>
              </w:rPr>
              <w:drawing>
                <wp:inline distT="0" distB="0" distL="0" distR="0" wp14:anchorId="0569B89C" wp14:editId="43DBF271">
                  <wp:extent cx="137160" cy="1219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0" cy="121920"/>
                          </a:xfrm>
                          <a:prstGeom prst="rect">
                            <a:avLst/>
                          </a:prstGeom>
                        </pic:spPr>
                      </pic:pic>
                    </a:graphicData>
                  </a:graphic>
                </wp:inline>
              </w:drawing>
            </w:r>
          </w:p>
        </w:tc>
      </w:tr>
      <w:tr w:rsidR="002637D5" w14:paraId="29CE982E" w14:textId="77777777" w:rsidTr="002637D5">
        <w:tc>
          <w:tcPr>
            <w:tcW w:w="1995" w:type="dxa"/>
          </w:tcPr>
          <w:p w14:paraId="02091197" w14:textId="77777777" w:rsidR="002637D5" w:rsidRDefault="002637D5" w:rsidP="002637D5">
            <w:pPr>
              <w:bidi/>
              <w:jc w:val="center"/>
              <w:rPr>
                <w:rFonts w:ascii="Calibri" w:hAnsi="Calibri" w:cs="Calibri"/>
                <w:sz w:val="24"/>
                <w:szCs w:val="24"/>
                <w:rtl/>
              </w:rPr>
            </w:pPr>
            <w:r w:rsidRPr="00834180">
              <w:rPr>
                <w:rFonts w:ascii="Calibri" w:hAnsi="Calibri" w:cs="Calibri" w:hint="cs"/>
                <w:sz w:val="24"/>
                <w:szCs w:val="24"/>
                <w:rtl/>
                <w:lang w:bidi="he-IL"/>
              </w:rPr>
              <w:t>כחול</w:t>
            </w:r>
            <w:r w:rsidRPr="00834180">
              <w:rPr>
                <w:rFonts w:ascii="Calibri" w:hAnsi="Calibri" w:cs="Calibri"/>
                <w:sz w:val="24"/>
                <w:szCs w:val="24"/>
                <w:rtl/>
                <w:lang w:bidi="he-IL"/>
              </w:rPr>
              <w:t xml:space="preserve"> </w:t>
            </w:r>
            <w:r w:rsidRPr="00834180">
              <w:rPr>
                <w:rFonts w:ascii="Calibri" w:hAnsi="Calibri" w:cs="Calibri" w:hint="cs"/>
                <w:sz w:val="24"/>
                <w:szCs w:val="24"/>
                <w:rtl/>
                <w:lang w:bidi="he-IL"/>
              </w:rPr>
              <w:t>בהיר</w:t>
            </w:r>
            <w:r w:rsidRPr="00834180">
              <w:rPr>
                <w:rFonts w:ascii="Calibri" w:hAnsi="Calibri" w:cs="Calibri"/>
                <w:sz w:val="24"/>
                <w:szCs w:val="24"/>
                <w:rtl/>
                <w:lang w:bidi="he-IL"/>
              </w:rPr>
              <w:t xml:space="preserve"> </w:t>
            </w:r>
            <w:r w:rsidRPr="00834180">
              <w:rPr>
                <w:rFonts w:ascii="Calibri" w:hAnsi="Calibri" w:cs="Calibri" w:hint="cs"/>
                <w:sz w:val="24"/>
                <w:szCs w:val="24"/>
                <w:rtl/>
                <w:lang w:bidi="he-IL"/>
              </w:rPr>
              <w:t>מאוד</w:t>
            </w:r>
          </w:p>
        </w:tc>
        <w:tc>
          <w:tcPr>
            <w:tcW w:w="1620" w:type="dxa"/>
          </w:tcPr>
          <w:p w14:paraId="30F481A2" w14:textId="77777777" w:rsidR="002637D5" w:rsidRDefault="002637D5" w:rsidP="002637D5">
            <w:pPr>
              <w:bidi/>
              <w:jc w:val="center"/>
              <w:rPr>
                <w:rFonts w:ascii="Calibri" w:hAnsi="Calibri" w:cs="Calibri"/>
                <w:sz w:val="24"/>
                <w:szCs w:val="24"/>
                <w:rtl/>
              </w:rPr>
            </w:pPr>
            <w:r w:rsidRPr="00834180">
              <w:rPr>
                <w:rFonts w:ascii="Calibri" w:hAnsi="Calibri" w:cs="Calibri"/>
                <w:sz w:val="24"/>
                <w:szCs w:val="24"/>
              </w:rPr>
              <w:t>#EDF4F8</w:t>
            </w:r>
          </w:p>
        </w:tc>
        <w:tc>
          <w:tcPr>
            <w:tcW w:w="820" w:type="dxa"/>
          </w:tcPr>
          <w:p w14:paraId="2F1DEB0A" w14:textId="77777777" w:rsidR="002637D5" w:rsidRDefault="002637D5" w:rsidP="002637D5">
            <w:pPr>
              <w:bidi/>
              <w:rPr>
                <w:rFonts w:ascii="Calibri" w:hAnsi="Calibri" w:cs="Calibri"/>
                <w:sz w:val="24"/>
                <w:szCs w:val="24"/>
                <w:rtl/>
              </w:rPr>
            </w:pPr>
            <w:r w:rsidRPr="002637D5">
              <w:rPr>
                <w:rFonts w:ascii="Calibri" w:hAnsi="Calibri" w:cs="Calibri"/>
                <w:noProof/>
                <w:sz w:val="24"/>
                <w:szCs w:val="24"/>
                <w:rtl/>
                <w:lang w:bidi="he-IL"/>
              </w:rPr>
              <w:drawing>
                <wp:inline distT="0" distB="0" distL="0" distR="0" wp14:anchorId="67F0B49C" wp14:editId="184DC387">
                  <wp:extent cx="137160" cy="113306"/>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 cy="113306"/>
                          </a:xfrm>
                          <a:prstGeom prst="rect">
                            <a:avLst/>
                          </a:prstGeom>
                        </pic:spPr>
                      </pic:pic>
                    </a:graphicData>
                  </a:graphic>
                </wp:inline>
              </w:drawing>
            </w:r>
          </w:p>
        </w:tc>
      </w:tr>
      <w:tr w:rsidR="002637D5" w14:paraId="692CC02F" w14:textId="77777777" w:rsidTr="002637D5">
        <w:tc>
          <w:tcPr>
            <w:tcW w:w="1995" w:type="dxa"/>
          </w:tcPr>
          <w:p w14:paraId="75B0E35E" w14:textId="77777777" w:rsidR="002637D5" w:rsidRDefault="002637D5" w:rsidP="002637D5">
            <w:pPr>
              <w:bidi/>
              <w:jc w:val="center"/>
              <w:rPr>
                <w:rFonts w:ascii="Calibri" w:hAnsi="Calibri" w:cs="Calibri"/>
                <w:sz w:val="24"/>
                <w:szCs w:val="24"/>
                <w:rtl/>
              </w:rPr>
            </w:pPr>
            <w:r w:rsidRPr="00834180">
              <w:rPr>
                <w:rFonts w:ascii="Calibri" w:hAnsi="Calibri" w:cs="Calibri" w:hint="cs"/>
                <w:sz w:val="24"/>
                <w:szCs w:val="24"/>
                <w:rtl/>
                <w:lang w:bidi="he-IL"/>
              </w:rPr>
              <w:t>ירוק</w:t>
            </w:r>
            <w:r w:rsidRPr="00834180">
              <w:rPr>
                <w:rFonts w:ascii="Calibri" w:hAnsi="Calibri" w:cs="Calibri"/>
                <w:sz w:val="24"/>
                <w:szCs w:val="24"/>
                <w:rtl/>
                <w:lang w:bidi="he-IL"/>
              </w:rPr>
              <w:t xml:space="preserve"> </w:t>
            </w:r>
            <w:r w:rsidRPr="00834180">
              <w:rPr>
                <w:rFonts w:ascii="Calibri" w:hAnsi="Calibri" w:cs="Calibri" w:hint="cs"/>
                <w:sz w:val="24"/>
                <w:szCs w:val="24"/>
                <w:rtl/>
                <w:lang w:bidi="he-IL"/>
              </w:rPr>
              <w:t>בהיר</w:t>
            </w:r>
          </w:p>
        </w:tc>
        <w:tc>
          <w:tcPr>
            <w:tcW w:w="1620" w:type="dxa"/>
          </w:tcPr>
          <w:p w14:paraId="1E0F7201" w14:textId="77777777" w:rsidR="002637D5" w:rsidRDefault="002637D5" w:rsidP="002637D5">
            <w:pPr>
              <w:bidi/>
              <w:jc w:val="center"/>
              <w:rPr>
                <w:rFonts w:ascii="Calibri" w:hAnsi="Calibri" w:cs="Calibri"/>
                <w:sz w:val="24"/>
                <w:szCs w:val="24"/>
                <w:rtl/>
              </w:rPr>
            </w:pPr>
            <w:r w:rsidRPr="00834180">
              <w:rPr>
                <w:rFonts w:ascii="Calibri" w:hAnsi="Calibri" w:cs="Calibri"/>
                <w:sz w:val="24"/>
                <w:szCs w:val="24"/>
              </w:rPr>
              <w:t>#D9EAD3</w:t>
            </w:r>
          </w:p>
        </w:tc>
        <w:tc>
          <w:tcPr>
            <w:tcW w:w="820" w:type="dxa"/>
          </w:tcPr>
          <w:p w14:paraId="519556B8" w14:textId="77777777" w:rsidR="002637D5" w:rsidRDefault="002637D5" w:rsidP="002637D5">
            <w:pPr>
              <w:bidi/>
              <w:rPr>
                <w:rFonts w:ascii="Calibri" w:hAnsi="Calibri" w:cs="Calibri"/>
                <w:sz w:val="24"/>
                <w:szCs w:val="24"/>
                <w:rtl/>
              </w:rPr>
            </w:pPr>
            <w:r w:rsidRPr="002637D5">
              <w:rPr>
                <w:rFonts w:ascii="Calibri" w:hAnsi="Calibri" w:cs="Calibri"/>
                <w:noProof/>
                <w:sz w:val="24"/>
                <w:szCs w:val="24"/>
                <w:rtl/>
                <w:lang w:bidi="he-IL"/>
              </w:rPr>
              <w:drawing>
                <wp:inline distT="0" distB="0" distL="0" distR="0" wp14:anchorId="7A52D95F" wp14:editId="576A0EB7">
                  <wp:extent cx="137160" cy="94297"/>
                  <wp:effectExtent l="0" t="0" r="0" b="127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 cy="94297"/>
                          </a:xfrm>
                          <a:prstGeom prst="rect">
                            <a:avLst/>
                          </a:prstGeom>
                        </pic:spPr>
                      </pic:pic>
                    </a:graphicData>
                  </a:graphic>
                </wp:inline>
              </w:drawing>
            </w:r>
          </w:p>
        </w:tc>
      </w:tr>
      <w:tr w:rsidR="002637D5" w14:paraId="7A298378" w14:textId="77777777" w:rsidTr="002637D5">
        <w:tc>
          <w:tcPr>
            <w:tcW w:w="1995" w:type="dxa"/>
          </w:tcPr>
          <w:p w14:paraId="74D5C820" w14:textId="77777777" w:rsidR="002637D5" w:rsidRDefault="002637D5" w:rsidP="002637D5">
            <w:pPr>
              <w:bidi/>
              <w:jc w:val="center"/>
              <w:rPr>
                <w:rFonts w:ascii="Calibri" w:hAnsi="Calibri" w:cs="Calibri"/>
                <w:sz w:val="24"/>
                <w:szCs w:val="24"/>
                <w:rtl/>
              </w:rPr>
            </w:pPr>
            <w:r w:rsidRPr="00834180">
              <w:rPr>
                <w:rFonts w:ascii="Calibri" w:hAnsi="Calibri" w:cs="Calibri" w:hint="cs"/>
                <w:sz w:val="24"/>
                <w:szCs w:val="24"/>
                <w:rtl/>
                <w:lang w:bidi="he-IL"/>
              </w:rPr>
              <w:t>לבן</w:t>
            </w:r>
          </w:p>
        </w:tc>
        <w:tc>
          <w:tcPr>
            <w:tcW w:w="1620" w:type="dxa"/>
          </w:tcPr>
          <w:p w14:paraId="486B79E5" w14:textId="77777777" w:rsidR="002637D5" w:rsidRDefault="002637D5" w:rsidP="002637D5">
            <w:pPr>
              <w:bidi/>
              <w:jc w:val="center"/>
              <w:rPr>
                <w:rFonts w:ascii="Calibri" w:hAnsi="Calibri" w:cs="Calibri"/>
                <w:sz w:val="24"/>
                <w:szCs w:val="24"/>
                <w:rtl/>
              </w:rPr>
            </w:pPr>
            <w:r w:rsidRPr="00834180">
              <w:rPr>
                <w:rFonts w:ascii="Calibri" w:hAnsi="Calibri" w:cs="Calibri"/>
                <w:sz w:val="24"/>
                <w:szCs w:val="24"/>
              </w:rPr>
              <w:t>#FFFFFF</w:t>
            </w:r>
          </w:p>
        </w:tc>
        <w:tc>
          <w:tcPr>
            <w:tcW w:w="820" w:type="dxa"/>
          </w:tcPr>
          <w:p w14:paraId="5E303336" w14:textId="77777777" w:rsidR="002637D5" w:rsidRDefault="002637D5" w:rsidP="002637D5">
            <w:pPr>
              <w:bidi/>
              <w:rPr>
                <w:rFonts w:ascii="Calibri" w:hAnsi="Calibri" w:cs="Calibri"/>
                <w:sz w:val="24"/>
                <w:szCs w:val="24"/>
                <w:rtl/>
              </w:rPr>
            </w:pPr>
            <w:r w:rsidRPr="00834180">
              <w:rPr>
                <w:rFonts w:ascii="Calibri" w:hAnsi="Calibri" w:cs="Calibri"/>
                <w:noProof/>
                <w:sz w:val="24"/>
                <w:szCs w:val="24"/>
                <w:rtl/>
                <w:lang w:bidi="he-IL"/>
              </w:rPr>
              <w:drawing>
                <wp:inline distT="0" distB="0" distL="0" distR="0" wp14:anchorId="1AC37067" wp14:editId="56BBE4CD">
                  <wp:extent cx="171474" cy="161948"/>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74" cy="161948"/>
                          </a:xfrm>
                          <a:prstGeom prst="rect">
                            <a:avLst/>
                          </a:prstGeom>
                        </pic:spPr>
                      </pic:pic>
                    </a:graphicData>
                  </a:graphic>
                </wp:inline>
              </w:drawing>
            </w:r>
            <w:r>
              <w:rPr>
                <w:rFonts w:ascii="Calibri" w:hAnsi="Calibri" w:cs="Calibri"/>
                <w:noProof/>
                <w:sz w:val="24"/>
                <w:szCs w:val="24"/>
                <w:lang w:bidi="he-IL"/>
              </w:rPr>
              <w:drawing>
                <wp:inline distT="0" distB="0" distL="0" distR="0" wp14:anchorId="01456DF5" wp14:editId="5F980F8B">
                  <wp:extent cx="171450" cy="16192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pic:spPr>
                      </pic:pic>
                    </a:graphicData>
                  </a:graphic>
                </wp:inline>
              </w:drawing>
            </w:r>
          </w:p>
        </w:tc>
      </w:tr>
      <w:tr w:rsidR="002637D5" w14:paraId="0968CE5B" w14:textId="77777777" w:rsidTr="002637D5">
        <w:tc>
          <w:tcPr>
            <w:tcW w:w="1995" w:type="dxa"/>
          </w:tcPr>
          <w:p w14:paraId="25A57F2B" w14:textId="77777777" w:rsidR="002637D5" w:rsidRDefault="002637D5" w:rsidP="002637D5">
            <w:pPr>
              <w:bidi/>
              <w:jc w:val="center"/>
              <w:rPr>
                <w:rFonts w:ascii="Calibri" w:hAnsi="Calibri" w:cs="Calibri"/>
                <w:sz w:val="24"/>
                <w:szCs w:val="24"/>
                <w:rtl/>
              </w:rPr>
            </w:pPr>
            <w:r w:rsidRPr="00834180">
              <w:rPr>
                <w:rFonts w:ascii="Calibri" w:hAnsi="Calibri" w:cs="Calibri" w:hint="cs"/>
                <w:sz w:val="24"/>
                <w:szCs w:val="24"/>
                <w:rtl/>
                <w:lang w:bidi="he-IL"/>
              </w:rPr>
              <w:t>אפור</w:t>
            </w:r>
            <w:r w:rsidRPr="00834180">
              <w:rPr>
                <w:rFonts w:ascii="Calibri" w:hAnsi="Calibri" w:cs="Calibri"/>
                <w:sz w:val="24"/>
                <w:szCs w:val="24"/>
                <w:rtl/>
                <w:lang w:bidi="he-IL"/>
              </w:rPr>
              <w:t xml:space="preserve"> </w:t>
            </w:r>
            <w:r w:rsidRPr="00834180">
              <w:rPr>
                <w:rFonts w:ascii="Calibri" w:hAnsi="Calibri" w:cs="Calibri" w:hint="cs"/>
                <w:sz w:val="24"/>
                <w:szCs w:val="24"/>
                <w:rtl/>
                <w:lang w:bidi="he-IL"/>
              </w:rPr>
              <w:t>כהה</w:t>
            </w:r>
          </w:p>
        </w:tc>
        <w:tc>
          <w:tcPr>
            <w:tcW w:w="1620" w:type="dxa"/>
          </w:tcPr>
          <w:p w14:paraId="590C4FBD" w14:textId="77777777" w:rsidR="002637D5" w:rsidRDefault="002637D5" w:rsidP="002637D5">
            <w:pPr>
              <w:bidi/>
              <w:jc w:val="center"/>
              <w:rPr>
                <w:rFonts w:ascii="Calibri" w:hAnsi="Calibri" w:cs="Calibri"/>
                <w:sz w:val="24"/>
                <w:szCs w:val="24"/>
                <w:rtl/>
                <w:lang w:bidi="he-IL"/>
              </w:rPr>
            </w:pPr>
            <w:r w:rsidRPr="00834180">
              <w:rPr>
                <w:rFonts w:ascii="Calibri" w:hAnsi="Calibri" w:cs="Calibri"/>
                <w:sz w:val="24"/>
                <w:szCs w:val="24"/>
              </w:rPr>
              <w:t>#4D4D4D</w:t>
            </w:r>
          </w:p>
        </w:tc>
        <w:tc>
          <w:tcPr>
            <w:tcW w:w="820" w:type="dxa"/>
          </w:tcPr>
          <w:p w14:paraId="485BEB90" w14:textId="77777777" w:rsidR="002637D5" w:rsidRDefault="002637D5" w:rsidP="002637D5">
            <w:pPr>
              <w:bidi/>
              <w:rPr>
                <w:rFonts w:ascii="Calibri" w:hAnsi="Calibri" w:cs="Calibri"/>
                <w:sz w:val="24"/>
                <w:szCs w:val="24"/>
                <w:rtl/>
              </w:rPr>
            </w:pPr>
            <w:r w:rsidRPr="002637D5">
              <w:rPr>
                <w:rFonts w:ascii="Calibri" w:hAnsi="Calibri" w:cs="Calibri"/>
                <w:noProof/>
                <w:sz w:val="24"/>
                <w:szCs w:val="24"/>
                <w:rtl/>
                <w:lang w:bidi="he-IL"/>
              </w:rPr>
              <w:drawing>
                <wp:inline distT="0" distB="0" distL="0" distR="0" wp14:anchorId="67992288" wp14:editId="78CEBB4E">
                  <wp:extent cx="137160" cy="101764"/>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 cy="101764"/>
                          </a:xfrm>
                          <a:prstGeom prst="rect">
                            <a:avLst/>
                          </a:prstGeom>
                        </pic:spPr>
                      </pic:pic>
                    </a:graphicData>
                  </a:graphic>
                </wp:inline>
              </w:drawing>
            </w:r>
          </w:p>
        </w:tc>
      </w:tr>
    </w:tbl>
    <w:p w14:paraId="08F58F1D" w14:textId="4F801317" w:rsidR="00834180" w:rsidRDefault="00834180" w:rsidP="00834180">
      <w:pPr>
        <w:bidi/>
        <w:rPr>
          <w:rFonts w:ascii="Calibri" w:hAnsi="Calibri" w:cs="Calibri"/>
          <w:sz w:val="24"/>
          <w:szCs w:val="24"/>
          <w:rtl/>
        </w:rPr>
      </w:pPr>
    </w:p>
    <w:p w14:paraId="7F694519" w14:textId="2DF4A1DD" w:rsidR="00834180" w:rsidRDefault="00834180" w:rsidP="00834180">
      <w:pPr>
        <w:bidi/>
        <w:rPr>
          <w:rFonts w:ascii="Calibri" w:hAnsi="Calibri" w:cs="Calibri"/>
          <w:sz w:val="24"/>
          <w:szCs w:val="24"/>
          <w:rtl/>
        </w:rPr>
      </w:pPr>
    </w:p>
    <w:p w14:paraId="1CF25EF3" w14:textId="19314494" w:rsidR="002637D5" w:rsidRDefault="002637D5" w:rsidP="002637D5">
      <w:pPr>
        <w:bidi/>
        <w:rPr>
          <w:rFonts w:ascii="Calibri" w:hAnsi="Calibri" w:cs="Calibri"/>
          <w:sz w:val="24"/>
          <w:szCs w:val="24"/>
          <w:rtl/>
        </w:rPr>
      </w:pPr>
    </w:p>
    <w:p w14:paraId="220FB965" w14:textId="6230B583" w:rsidR="002637D5" w:rsidRDefault="002637D5" w:rsidP="00834180">
      <w:pPr>
        <w:bidi/>
        <w:rPr>
          <w:rFonts w:ascii="Calibri" w:hAnsi="Calibri" w:cs="Calibri"/>
          <w:sz w:val="24"/>
          <w:szCs w:val="24"/>
          <w:rtl/>
        </w:rPr>
      </w:pPr>
    </w:p>
    <w:p w14:paraId="01B03D7B" w14:textId="77777777" w:rsidR="00807180" w:rsidRDefault="00807180" w:rsidP="00807180">
      <w:pPr>
        <w:bidi/>
        <w:rPr>
          <w:rFonts w:ascii="Calibri" w:hAnsi="Calibri" w:cs="Calibri"/>
          <w:sz w:val="24"/>
          <w:szCs w:val="24"/>
          <w:rtl/>
        </w:rPr>
      </w:pPr>
    </w:p>
    <w:p w14:paraId="274CC48A" w14:textId="034EE99B" w:rsidR="00CE7403" w:rsidRPr="002637D5" w:rsidRDefault="00CE7403" w:rsidP="002637D5">
      <w:pPr>
        <w:bidi/>
        <w:rPr>
          <w:rFonts w:ascii="Calibri" w:hAnsi="Calibri" w:cs="Calibri"/>
          <w:b/>
          <w:bCs/>
          <w:sz w:val="24"/>
          <w:szCs w:val="24"/>
          <w:rtl/>
        </w:rPr>
      </w:pPr>
      <w:r w:rsidRPr="002637D5">
        <w:rPr>
          <w:rFonts w:ascii="Calibri" w:hAnsi="Calibri" w:cs="Calibri"/>
          <w:b/>
          <w:bCs/>
          <w:sz w:val="24"/>
          <w:szCs w:val="24"/>
          <w:rtl/>
          <w:lang w:bidi="he-IL"/>
        </w:rPr>
        <w:lastRenderedPageBreak/>
        <w:t>אייקונים</w:t>
      </w:r>
      <w:r w:rsidRPr="002637D5">
        <w:rPr>
          <w:rFonts w:ascii="Calibri" w:hAnsi="Calibri" w:cs="Calibri"/>
          <w:b/>
          <w:bCs/>
          <w:sz w:val="24"/>
          <w:szCs w:val="24"/>
        </w:rPr>
        <w:t>:</w:t>
      </w:r>
    </w:p>
    <w:p w14:paraId="471CB8F9" w14:textId="0F06D01D" w:rsidR="00CE7403" w:rsidRPr="00A764E9" w:rsidRDefault="00CE7403" w:rsidP="00CE7403">
      <w:pPr>
        <w:pStyle w:val="ae"/>
        <w:numPr>
          <w:ilvl w:val="0"/>
          <w:numId w:val="21"/>
        </w:numPr>
        <w:bidi/>
        <w:rPr>
          <w:rFonts w:ascii="Calibri" w:hAnsi="Calibri" w:cs="Calibri"/>
          <w:sz w:val="24"/>
          <w:szCs w:val="24"/>
          <w:rtl/>
        </w:rPr>
      </w:pPr>
      <w:r w:rsidRPr="00A764E9">
        <w:rPr>
          <w:rFonts w:ascii="Calibri" w:hAnsi="Calibri" w:cs="Calibri"/>
          <w:sz w:val="24"/>
          <w:szCs w:val="24"/>
          <w:rtl/>
          <w:lang w:bidi="he-IL"/>
        </w:rPr>
        <w:t>אייקון פלוס (+) להוספה</w:t>
      </w:r>
      <w:r w:rsidRPr="00A764E9">
        <w:rPr>
          <w:rFonts w:ascii="Calibri" w:hAnsi="Calibri" w:cs="Calibri"/>
          <w:sz w:val="24"/>
          <w:szCs w:val="24"/>
        </w:rPr>
        <w:t>.</w:t>
      </w:r>
    </w:p>
    <w:p w14:paraId="33F1164E" w14:textId="6F876ED4" w:rsidR="00CE7403" w:rsidRPr="00A764E9" w:rsidRDefault="00CE7403" w:rsidP="00CE7403">
      <w:pPr>
        <w:pStyle w:val="ae"/>
        <w:numPr>
          <w:ilvl w:val="0"/>
          <w:numId w:val="21"/>
        </w:numPr>
        <w:bidi/>
        <w:rPr>
          <w:rFonts w:ascii="Calibri" w:hAnsi="Calibri" w:cs="Calibri"/>
          <w:sz w:val="24"/>
          <w:szCs w:val="24"/>
          <w:rtl/>
        </w:rPr>
      </w:pPr>
      <w:r w:rsidRPr="00A764E9">
        <w:rPr>
          <w:rFonts w:ascii="Calibri" w:hAnsi="Calibri" w:cs="Calibri"/>
          <w:sz w:val="24"/>
          <w:szCs w:val="24"/>
          <w:rtl/>
          <w:lang w:bidi="he-IL"/>
        </w:rPr>
        <w:t>אייקון עין (</w:t>
      </w:r>
      <w:r w:rsidRPr="00A764E9">
        <w:rPr>
          <w:rFonts w:ascii="Segoe UI Symbol" w:hAnsi="Segoe UI Symbol" w:cs="Segoe UI Symbol" w:hint="cs"/>
          <w:sz w:val="24"/>
          <w:szCs w:val="24"/>
          <w:rtl/>
          <w:lang w:bidi="he-IL"/>
        </w:rPr>
        <w:t>👁️</w:t>
      </w:r>
      <w:r w:rsidRPr="00A764E9">
        <w:rPr>
          <w:rFonts w:ascii="Calibri" w:hAnsi="Calibri" w:cs="Calibri"/>
          <w:sz w:val="24"/>
          <w:szCs w:val="24"/>
          <w:rtl/>
          <w:lang w:bidi="he-IL"/>
        </w:rPr>
        <w:t>) לסיכומים</w:t>
      </w:r>
      <w:r w:rsidRPr="00A764E9">
        <w:rPr>
          <w:rFonts w:ascii="Calibri" w:hAnsi="Calibri" w:cs="Calibri"/>
          <w:sz w:val="24"/>
          <w:szCs w:val="24"/>
        </w:rPr>
        <w:t>.</w:t>
      </w:r>
    </w:p>
    <w:p w14:paraId="42F16CC0" w14:textId="40C09ED1" w:rsidR="00CE7403" w:rsidRDefault="00CE7403" w:rsidP="00CE7403">
      <w:pPr>
        <w:pStyle w:val="ae"/>
        <w:numPr>
          <w:ilvl w:val="0"/>
          <w:numId w:val="21"/>
        </w:numPr>
        <w:bidi/>
        <w:rPr>
          <w:rFonts w:ascii="Calibri" w:hAnsi="Calibri" w:cs="Calibri"/>
          <w:sz w:val="24"/>
          <w:szCs w:val="24"/>
        </w:rPr>
      </w:pPr>
      <w:r w:rsidRPr="00A764E9">
        <w:rPr>
          <w:rFonts w:ascii="Calibri" w:hAnsi="Calibri" w:cs="Calibri"/>
          <w:sz w:val="24"/>
          <w:szCs w:val="24"/>
          <w:rtl/>
          <w:lang w:bidi="he-IL"/>
        </w:rPr>
        <w:t>אייקון התראה (</w:t>
      </w:r>
      <w:r w:rsidRPr="00A764E9">
        <w:rPr>
          <w:rFonts w:ascii="Segoe UI Symbol" w:hAnsi="Segoe UI Symbol" w:cs="Segoe UI Symbol" w:hint="cs"/>
          <w:sz w:val="24"/>
          <w:szCs w:val="24"/>
          <w:rtl/>
          <w:lang w:bidi="he-IL"/>
        </w:rPr>
        <w:t>⚠️</w:t>
      </w:r>
      <w:r w:rsidRPr="00A764E9">
        <w:rPr>
          <w:rFonts w:ascii="Calibri" w:hAnsi="Calibri" w:cs="Calibri"/>
          <w:sz w:val="24"/>
          <w:szCs w:val="24"/>
          <w:rtl/>
          <w:lang w:bidi="he-IL"/>
        </w:rPr>
        <w:t>) לחריגות.</w:t>
      </w:r>
    </w:p>
    <w:p w14:paraId="237EE469" w14:textId="32FA0FC7" w:rsidR="002637D5" w:rsidRPr="008A188D" w:rsidRDefault="008A188D" w:rsidP="008A188D">
      <w:pPr>
        <w:pStyle w:val="ae"/>
        <w:numPr>
          <w:ilvl w:val="0"/>
          <w:numId w:val="21"/>
        </w:numPr>
        <w:bidi/>
        <w:rPr>
          <w:rFonts w:ascii="Calibri" w:hAnsi="Calibri" w:cs="Calibri"/>
          <w:sz w:val="24"/>
          <w:szCs w:val="24"/>
        </w:rPr>
      </w:pPr>
      <w:r>
        <w:rPr>
          <w:rFonts w:ascii="Calibri" w:hAnsi="Calibri" w:cs="Calibri" w:hint="cs"/>
          <w:sz w:val="24"/>
          <w:szCs w:val="24"/>
          <w:rtl/>
          <w:lang w:bidi="he-IL"/>
        </w:rPr>
        <w:t xml:space="preserve">אייקון </w:t>
      </w:r>
      <w:r w:rsidR="002637D5" w:rsidRPr="002637D5">
        <w:rPr>
          <w:rFonts w:ascii="Calibri" w:hAnsi="Calibri" w:cs="Calibri" w:hint="cs"/>
          <w:sz w:val="24"/>
          <w:szCs w:val="24"/>
          <w:rtl/>
          <w:lang w:bidi="he-IL"/>
        </w:rPr>
        <w:t>להורדה</w:t>
      </w:r>
      <w:r>
        <w:rPr>
          <w:rFonts w:ascii="Calibri" w:hAnsi="Calibri" w:cs="Calibri" w:hint="cs"/>
          <w:sz w:val="24"/>
          <w:szCs w:val="24"/>
          <w:rtl/>
        </w:rPr>
        <w:t xml:space="preserve"> </w:t>
      </w:r>
      <w:r w:rsidR="002637D5" w:rsidRPr="008A188D">
        <w:rPr>
          <w:rFonts w:ascii="Cambria Math" w:hAnsi="Cambria Math" w:cs="Cambria Math" w:hint="cs"/>
          <w:sz w:val="24"/>
          <w:szCs w:val="24"/>
          <w:rtl/>
        </w:rPr>
        <w:t>⬇️</w:t>
      </w:r>
    </w:p>
    <w:p w14:paraId="42E5E75A" w14:textId="77777777" w:rsidR="00CE7403" w:rsidRPr="008A188D" w:rsidRDefault="000B79BB" w:rsidP="00CE7403">
      <w:pPr>
        <w:bidi/>
        <w:rPr>
          <w:rFonts w:ascii="Calibri" w:hAnsi="Calibri" w:cs="Calibri"/>
          <w:b/>
          <w:bCs/>
          <w:sz w:val="24"/>
          <w:szCs w:val="24"/>
          <w:rtl/>
          <w:lang w:bidi="he-IL"/>
        </w:rPr>
      </w:pPr>
      <w:r w:rsidRPr="008A188D">
        <w:rPr>
          <w:rFonts w:ascii="Calibri" w:hAnsi="Calibri" w:cs="Calibri"/>
          <w:b/>
          <w:bCs/>
          <w:sz w:val="24"/>
          <w:szCs w:val="24"/>
          <w:rtl/>
          <w:lang w:bidi="he-IL"/>
        </w:rPr>
        <w:t xml:space="preserve">כפתורים: </w:t>
      </w:r>
    </w:p>
    <w:p w14:paraId="1DD5DD50" w14:textId="50075FA8" w:rsidR="008A188D" w:rsidRPr="00807180" w:rsidRDefault="000B79BB" w:rsidP="00807180">
      <w:pPr>
        <w:bidi/>
        <w:rPr>
          <w:rFonts w:ascii="Calibri" w:hAnsi="Calibri" w:cs="Calibri"/>
          <w:sz w:val="24"/>
          <w:szCs w:val="24"/>
          <w:rtl/>
          <w:lang w:bidi="he-IL"/>
        </w:rPr>
      </w:pPr>
      <w:r w:rsidRPr="00A764E9">
        <w:rPr>
          <w:rFonts w:ascii="Calibri" w:hAnsi="Calibri" w:cs="Calibri"/>
          <w:sz w:val="24"/>
          <w:szCs w:val="24"/>
        </w:rPr>
        <w:t>ECC</w:t>
      </w:r>
      <w:proofErr w:type="gramStart"/>
      <w:r w:rsidRPr="00A764E9">
        <w:rPr>
          <w:rFonts w:ascii="Calibri" w:hAnsi="Calibri" w:cs="Calibri"/>
          <w:sz w:val="24"/>
          <w:szCs w:val="24"/>
        </w:rPr>
        <w:t xml:space="preserve">71 </w:t>
      </w:r>
      <w:r w:rsidR="008A188D">
        <w:rPr>
          <w:rFonts w:ascii="Calibri" w:hAnsi="Calibri" w:cs="Calibri" w:hint="cs"/>
          <w:sz w:val="24"/>
          <w:szCs w:val="24"/>
          <w:rtl/>
          <w:lang w:bidi="he-IL"/>
        </w:rPr>
        <w:t xml:space="preserve"> </w:t>
      </w:r>
      <w:r w:rsidR="00CE7403" w:rsidRPr="00A764E9">
        <w:rPr>
          <w:rFonts w:ascii="Calibri" w:hAnsi="Calibri" w:cs="Calibri"/>
          <w:sz w:val="24"/>
          <w:szCs w:val="24"/>
          <w:rtl/>
          <w:lang w:bidi="he-IL"/>
        </w:rPr>
        <w:t>#</w:t>
      </w:r>
      <w:proofErr w:type="gramEnd"/>
      <w:r w:rsidR="00CE7403" w:rsidRPr="00A764E9">
        <w:rPr>
          <w:rFonts w:ascii="Calibri" w:hAnsi="Calibri" w:cs="Calibri"/>
          <w:sz w:val="24"/>
          <w:szCs w:val="24"/>
          <w:rtl/>
          <w:lang w:bidi="he-IL"/>
        </w:rPr>
        <w:t>2</w:t>
      </w:r>
      <w:r w:rsidR="008A188D">
        <w:rPr>
          <w:rFonts w:ascii="Calibri" w:hAnsi="Calibri" w:cs="Calibri" w:hint="cs"/>
          <w:sz w:val="24"/>
          <w:szCs w:val="24"/>
          <w:rtl/>
          <w:lang w:bidi="he-IL"/>
        </w:rPr>
        <w:t xml:space="preserve"> - </w:t>
      </w:r>
      <w:r w:rsidR="00807180">
        <w:rPr>
          <w:rFonts w:ascii="Calibri" w:hAnsi="Calibri" w:cs="Calibri"/>
          <w:sz w:val="24"/>
          <w:szCs w:val="24"/>
          <w:rtl/>
          <w:lang w:bidi="he-IL"/>
        </w:rPr>
        <w:t>ירוק עבור פעולות חיוביות</w:t>
      </w:r>
      <w:r w:rsidR="00807180">
        <w:rPr>
          <w:rFonts w:ascii="Calibri" w:hAnsi="Calibri" w:cs="Calibri" w:hint="cs"/>
          <w:sz w:val="24"/>
          <w:szCs w:val="24"/>
          <w:rtl/>
          <w:lang w:bidi="he-IL"/>
        </w:rPr>
        <w:t xml:space="preserve"> + </w:t>
      </w:r>
      <w:r w:rsidR="00807180" w:rsidRPr="008A188D">
        <w:rPr>
          <w:rFonts w:ascii="Calibri" w:hAnsi="Calibri" w:cs="Calibri"/>
          <w:sz w:val="24"/>
          <w:szCs w:val="24"/>
          <w:lang w:bidi="he-IL"/>
        </w:rPr>
        <w:t xml:space="preserve"> </w:t>
      </w:r>
      <w:r w:rsidR="00807180">
        <w:rPr>
          <w:rFonts w:ascii="Calibri" w:hAnsi="Calibri" w:cs="Calibri"/>
          <w:sz w:val="24"/>
          <w:szCs w:val="24"/>
          <w:lang w:bidi="he-IL"/>
        </w:rPr>
        <w:t xml:space="preserve">-  </w:t>
      </w:r>
      <w:r w:rsidR="00807180">
        <w:rPr>
          <w:rFonts w:ascii="Calibri" w:hAnsi="Calibri" w:cs="Calibri"/>
          <w:sz w:val="24"/>
          <w:szCs w:val="24"/>
        </w:rPr>
        <w:t xml:space="preserve"> #E74C3C</w:t>
      </w:r>
      <w:r w:rsidR="00807180" w:rsidRPr="00A764E9">
        <w:rPr>
          <w:rFonts w:ascii="Calibri" w:hAnsi="Calibri" w:cs="Calibri"/>
          <w:sz w:val="24"/>
          <w:szCs w:val="24"/>
          <w:rtl/>
          <w:lang w:bidi="he-IL"/>
        </w:rPr>
        <w:t>אדום עבור התראות</w:t>
      </w:r>
    </w:p>
    <w:p w14:paraId="79446243" w14:textId="789D5E67" w:rsidR="000B79BB" w:rsidRPr="008A188D" w:rsidRDefault="000B79BB" w:rsidP="00CE7403">
      <w:pPr>
        <w:bidi/>
        <w:rPr>
          <w:rFonts w:ascii="Calibri" w:hAnsi="Calibri" w:cs="Calibri"/>
          <w:b/>
          <w:bCs/>
          <w:sz w:val="24"/>
          <w:szCs w:val="24"/>
        </w:rPr>
      </w:pPr>
      <w:r w:rsidRPr="008A188D">
        <w:rPr>
          <w:rFonts w:ascii="Calibri" w:hAnsi="Calibri" w:cs="Calibri"/>
          <w:b/>
          <w:bCs/>
          <w:sz w:val="24"/>
          <w:szCs w:val="24"/>
        </w:rPr>
        <w:t xml:space="preserve"> </w:t>
      </w:r>
      <w:r w:rsidRPr="008A188D">
        <w:rPr>
          <w:rFonts w:ascii="Calibri" w:hAnsi="Calibri" w:cs="Calibri"/>
          <w:b/>
          <w:bCs/>
          <w:sz w:val="24"/>
          <w:szCs w:val="24"/>
          <w:rtl/>
          <w:lang w:bidi="he-IL"/>
        </w:rPr>
        <w:t>פונטים</w:t>
      </w:r>
      <w:r w:rsidRPr="008A188D">
        <w:rPr>
          <w:rFonts w:ascii="Calibri" w:hAnsi="Calibri" w:cs="Calibri"/>
          <w:b/>
          <w:bCs/>
          <w:sz w:val="24"/>
          <w:szCs w:val="24"/>
        </w:rPr>
        <w:t>:</w:t>
      </w:r>
    </w:p>
    <w:p w14:paraId="4A219443" w14:textId="001E049B" w:rsidR="008A188D" w:rsidRDefault="000B79BB" w:rsidP="00807180">
      <w:pPr>
        <w:bidi/>
        <w:rPr>
          <w:rFonts w:ascii="Calibri" w:hAnsi="Calibri" w:cs="Calibri"/>
          <w:sz w:val="24"/>
          <w:szCs w:val="24"/>
          <w:rtl/>
        </w:rPr>
      </w:pPr>
      <w:r w:rsidRPr="00A764E9">
        <w:rPr>
          <w:rFonts w:ascii="Calibri" w:hAnsi="Calibri" w:cs="Calibri"/>
          <w:sz w:val="24"/>
          <w:szCs w:val="24"/>
        </w:rPr>
        <w:t xml:space="preserve">   - </w:t>
      </w:r>
      <w:r w:rsidRPr="00A764E9">
        <w:rPr>
          <w:rFonts w:ascii="Calibri" w:hAnsi="Calibri" w:cs="Calibri"/>
          <w:sz w:val="24"/>
          <w:szCs w:val="24"/>
          <w:rtl/>
          <w:lang w:bidi="he-IL"/>
        </w:rPr>
        <w:t>פונט ראשי</w:t>
      </w:r>
      <w:r w:rsidR="00807180">
        <w:rPr>
          <w:rFonts w:ascii="Calibri" w:hAnsi="Calibri" w:cs="Calibri"/>
          <w:sz w:val="24"/>
          <w:szCs w:val="24"/>
        </w:rPr>
        <w:t>-</w:t>
      </w:r>
      <w:r w:rsidRPr="00A764E9">
        <w:rPr>
          <w:rFonts w:ascii="Calibri" w:hAnsi="Calibri" w:cs="Calibri"/>
          <w:sz w:val="24"/>
          <w:szCs w:val="24"/>
        </w:rPr>
        <w:t xml:space="preserve"> </w:t>
      </w:r>
      <w:proofErr w:type="gramStart"/>
      <w:r w:rsidRPr="00A764E9">
        <w:rPr>
          <w:rFonts w:ascii="Calibri" w:hAnsi="Calibri" w:cs="Calibri"/>
          <w:sz w:val="24"/>
          <w:szCs w:val="24"/>
        </w:rPr>
        <w:t>Arial</w:t>
      </w:r>
      <w:r w:rsidR="00CE7403" w:rsidRPr="00A764E9">
        <w:rPr>
          <w:rFonts w:ascii="Calibri" w:hAnsi="Calibri" w:cs="Calibri"/>
          <w:sz w:val="24"/>
          <w:szCs w:val="24"/>
        </w:rPr>
        <w:t xml:space="preserve"> :</w:t>
      </w:r>
      <w:proofErr w:type="gramEnd"/>
      <w:r w:rsidR="00807180">
        <w:rPr>
          <w:rFonts w:ascii="Calibri" w:hAnsi="Calibri" w:cs="Calibri" w:hint="cs"/>
          <w:sz w:val="24"/>
          <w:szCs w:val="24"/>
          <w:rtl/>
          <w:lang w:bidi="he-IL"/>
        </w:rPr>
        <w:t xml:space="preserve"> </w:t>
      </w:r>
      <w:r w:rsidRPr="00A764E9">
        <w:rPr>
          <w:rFonts w:ascii="Calibri" w:hAnsi="Calibri" w:cs="Calibri"/>
          <w:sz w:val="24"/>
          <w:szCs w:val="24"/>
          <w:rtl/>
          <w:lang w:bidi="he-IL"/>
        </w:rPr>
        <w:t>גודל טקסט: 14</w:t>
      </w:r>
      <w:r w:rsidRPr="00A764E9">
        <w:rPr>
          <w:rFonts w:ascii="Calibri" w:hAnsi="Calibri" w:cs="Calibri"/>
          <w:sz w:val="24"/>
          <w:szCs w:val="24"/>
        </w:rPr>
        <w:t>px-18px.</w:t>
      </w:r>
    </w:p>
    <w:p w14:paraId="4A236C22" w14:textId="41332EE9" w:rsidR="00CE7403" w:rsidRPr="00E473B0" w:rsidRDefault="00CE7403" w:rsidP="008A188D">
      <w:pPr>
        <w:bidi/>
        <w:rPr>
          <w:rFonts w:ascii="Calibri" w:hAnsi="Calibri" w:cs="Calibri"/>
          <w:b/>
          <w:bCs/>
          <w:sz w:val="24"/>
          <w:szCs w:val="24"/>
          <w:u w:val="single"/>
          <w:lang w:bidi="he-IL"/>
        </w:rPr>
      </w:pPr>
      <w:r w:rsidRPr="00E473B0">
        <w:rPr>
          <w:rFonts w:ascii="Calibri" w:hAnsi="Calibri" w:cs="Calibri"/>
          <w:b/>
          <w:bCs/>
          <w:sz w:val="24"/>
          <w:szCs w:val="24"/>
          <w:u w:val="single"/>
          <w:lang w:bidi="he-IL"/>
        </w:rPr>
        <w:t>Wireframes</w:t>
      </w:r>
    </w:p>
    <w:p w14:paraId="697D5603" w14:textId="4C3FFCA8" w:rsidR="008A188D" w:rsidRDefault="00CE7403" w:rsidP="008A188D">
      <w:pPr>
        <w:bidi/>
        <w:rPr>
          <w:rFonts w:ascii="Calibri" w:hAnsi="Calibri" w:cs="Calibri"/>
          <w:b/>
          <w:bCs/>
          <w:sz w:val="24"/>
          <w:szCs w:val="24"/>
          <w:lang w:bidi="he-IL"/>
        </w:rPr>
      </w:pPr>
      <w:r w:rsidRPr="00A764E9">
        <w:rPr>
          <w:rFonts w:ascii="Calibri" w:hAnsi="Calibri" w:cs="Calibri"/>
          <w:b/>
          <w:bCs/>
          <w:sz w:val="24"/>
          <w:szCs w:val="24"/>
          <w:rtl/>
          <w:lang w:bidi="he-IL"/>
        </w:rPr>
        <w:t>מסכים עיקריים</w:t>
      </w:r>
      <w:r w:rsidRPr="00A764E9">
        <w:rPr>
          <w:rFonts w:ascii="Calibri" w:hAnsi="Calibri" w:cs="Calibri"/>
          <w:b/>
          <w:bCs/>
          <w:sz w:val="24"/>
          <w:szCs w:val="24"/>
          <w:lang w:bidi="he-IL"/>
        </w:rPr>
        <w:t>:</w:t>
      </w:r>
    </w:p>
    <w:p w14:paraId="01AC1E47" w14:textId="6A933E5F" w:rsidR="00807180" w:rsidRDefault="00CE7403" w:rsidP="00807180">
      <w:pPr>
        <w:pStyle w:val="ae"/>
        <w:numPr>
          <w:ilvl w:val="0"/>
          <w:numId w:val="24"/>
        </w:numPr>
        <w:bidi/>
        <w:rPr>
          <w:rFonts w:ascii="Calibri" w:hAnsi="Calibri" w:cs="Calibri"/>
          <w:b/>
          <w:bCs/>
          <w:sz w:val="24"/>
          <w:szCs w:val="24"/>
          <w:lang w:bidi="he-IL"/>
        </w:rPr>
      </w:pPr>
      <w:r w:rsidRPr="008A188D">
        <w:rPr>
          <w:rFonts w:ascii="Calibri" w:hAnsi="Calibri" w:cs="Calibri"/>
          <w:b/>
          <w:bCs/>
          <w:sz w:val="24"/>
          <w:szCs w:val="24"/>
          <w:rtl/>
          <w:lang w:bidi="he-IL"/>
        </w:rPr>
        <w:t xml:space="preserve">מסך </w:t>
      </w:r>
      <w:r w:rsidR="00F93027" w:rsidRPr="008A188D">
        <w:rPr>
          <w:rFonts w:ascii="Calibri" w:hAnsi="Calibri" w:cs="Calibri" w:hint="cs"/>
          <w:b/>
          <w:bCs/>
          <w:sz w:val="24"/>
          <w:szCs w:val="24"/>
          <w:rtl/>
          <w:lang w:bidi="he-IL"/>
        </w:rPr>
        <w:t>הבית</w:t>
      </w:r>
      <w:r w:rsidR="00807180">
        <w:rPr>
          <w:rFonts w:ascii="Calibri" w:hAnsi="Calibri" w:cs="Calibri"/>
          <w:b/>
          <w:bCs/>
          <w:sz w:val="24"/>
          <w:szCs w:val="24"/>
          <w:lang w:bidi="he-IL"/>
        </w:rPr>
        <w:t>:</w:t>
      </w:r>
    </w:p>
    <w:p w14:paraId="1EAFF523" w14:textId="5F5C0D6A" w:rsidR="00F96782" w:rsidRPr="00F96782" w:rsidRDefault="00F96782" w:rsidP="00F96782">
      <w:pPr>
        <w:bidi/>
        <w:rPr>
          <w:rFonts w:ascii="Calibri" w:hAnsi="Calibri" w:cs="Calibri"/>
          <w:b/>
          <w:bCs/>
          <w:sz w:val="24"/>
          <w:szCs w:val="24"/>
          <w:lang w:bidi="he-IL"/>
        </w:rPr>
      </w:pPr>
    </w:p>
    <w:p w14:paraId="78586D72" w14:textId="769BA0B8" w:rsidR="00807180" w:rsidRDefault="00807180" w:rsidP="00807180">
      <w:pPr>
        <w:bidi/>
        <w:rPr>
          <w:rFonts w:ascii="Calibri" w:hAnsi="Calibri" w:cs="Calibri"/>
          <w:b/>
          <w:bCs/>
          <w:sz w:val="24"/>
          <w:szCs w:val="24"/>
          <w:rtl/>
          <w:lang w:bidi="he-IL"/>
        </w:rPr>
      </w:pPr>
      <w:r>
        <w:rPr>
          <w:noProof/>
          <w:lang w:bidi="he-IL"/>
        </w:rPr>
        <w:drawing>
          <wp:anchor distT="0" distB="0" distL="114300" distR="114300" simplePos="0" relativeHeight="251658240" behindDoc="1" locked="0" layoutInCell="1" allowOverlap="1" wp14:anchorId="425BD34B" wp14:editId="196AE839">
            <wp:simplePos x="0" y="0"/>
            <wp:positionH relativeFrom="margin">
              <wp:posOffset>400050</wp:posOffset>
            </wp:positionH>
            <wp:positionV relativeFrom="margin">
              <wp:posOffset>3835400</wp:posOffset>
            </wp:positionV>
            <wp:extent cx="4914900" cy="2799080"/>
            <wp:effectExtent l="0" t="0" r="0" b="1270"/>
            <wp:wrapSquare wrapText="bothSides"/>
            <wp:docPr id="97741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2799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3FD64" w14:textId="045CAC37" w:rsidR="00807180" w:rsidRDefault="00807180" w:rsidP="00807180">
      <w:pPr>
        <w:bidi/>
        <w:rPr>
          <w:rFonts w:ascii="Calibri" w:hAnsi="Calibri" w:cs="Calibri"/>
          <w:b/>
          <w:bCs/>
          <w:sz w:val="24"/>
          <w:szCs w:val="24"/>
          <w:rtl/>
          <w:lang w:bidi="he-IL"/>
        </w:rPr>
      </w:pPr>
    </w:p>
    <w:p w14:paraId="72476702" w14:textId="3847BE4C" w:rsidR="00807180" w:rsidRDefault="00807180" w:rsidP="00807180">
      <w:pPr>
        <w:bidi/>
        <w:rPr>
          <w:rFonts w:ascii="Calibri" w:hAnsi="Calibri" w:cs="Calibri"/>
          <w:b/>
          <w:bCs/>
          <w:sz w:val="24"/>
          <w:szCs w:val="24"/>
          <w:rtl/>
          <w:lang w:bidi="he-IL"/>
        </w:rPr>
      </w:pPr>
    </w:p>
    <w:p w14:paraId="335C4C24" w14:textId="76E1D572" w:rsidR="00807180" w:rsidRDefault="00807180" w:rsidP="00807180">
      <w:pPr>
        <w:bidi/>
        <w:rPr>
          <w:rFonts w:ascii="Calibri" w:hAnsi="Calibri" w:cs="Calibri"/>
          <w:b/>
          <w:bCs/>
          <w:sz w:val="24"/>
          <w:szCs w:val="24"/>
          <w:rtl/>
          <w:lang w:bidi="he-IL"/>
        </w:rPr>
      </w:pPr>
    </w:p>
    <w:p w14:paraId="50C6647C" w14:textId="6609BC71" w:rsidR="00807180" w:rsidRDefault="00807180" w:rsidP="00807180">
      <w:pPr>
        <w:bidi/>
        <w:rPr>
          <w:rFonts w:ascii="Calibri" w:hAnsi="Calibri" w:cs="Calibri"/>
          <w:b/>
          <w:bCs/>
          <w:sz w:val="24"/>
          <w:szCs w:val="24"/>
          <w:rtl/>
          <w:lang w:bidi="he-IL"/>
        </w:rPr>
      </w:pPr>
    </w:p>
    <w:p w14:paraId="1E8F1B43" w14:textId="73159581" w:rsidR="00807180" w:rsidRDefault="00807180" w:rsidP="00807180">
      <w:pPr>
        <w:bidi/>
        <w:rPr>
          <w:rFonts w:ascii="Calibri" w:hAnsi="Calibri" w:cs="Calibri"/>
          <w:b/>
          <w:bCs/>
          <w:sz w:val="24"/>
          <w:szCs w:val="24"/>
          <w:rtl/>
          <w:lang w:bidi="he-IL"/>
        </w:rPr>
      </w:pPr>
    </w:p>
    <w:p w14:paraId="1E157099" w14:textId="378D6570" w:rsidR="00807180" w:rsidRDefault="00807180" w:rsidP="00807180">
      <w:pPr>
        <w:bidi/>
        <w:rPr>
          <w:rFonts w:ascii="Calibri" w:hAnsi="Calibri" w:cs="Calibri"/>
          <w:b/>
          <w:bCs/>
          <w:sz w:val="24"/>
          <w:szCs w:val="24"/>
          <w:rtl/>
          <w:lang w:bidi="he-IL"/>
        </w:rPr>
      </w:pPr>
    </w:p>
    <w:p w14:paraId="46795AF2" w14:textId="77777777" w:rsidR="00807180" w:rsidRPr="00807180" w:rsidRDefault="00807180" w:rsidP="00807180">
      <w:pPr>
        <w:bidi/>
        <w:rPr>
          <w:rFonts w:ascii="Calibri" w:hAnsi="Calibri" w:cs="Calibri"/>
          <w:b/>
          <w:bCs/>
          <w:sz w:val="24"/>
          <w:szCs w:val="24"/>
          <w:lang w:bidi="he-IL"/>
        </w:rPr>
      </w:pPr>
    </w:p>
    <w:p w14:paraId="302C7611" w14:textId="5096C222" w:rsidR="00807180" w:rsidRPr="00807180" w:rsidRDefault="00807180" w:rsidP="00807180">
      <w:pPr>
        <w:rPr>
          <w:lang w:bidi="he-IL"/>
        </w:rPr>
      </w:pPr>
    </w:p>
    <w:p w14:paraId="4D877CB1" w14:textId="38A2C6EA" w:rsidR="00807180" w:rsidRPr="00807180" w:rsidRDefault="00807180" w:rsidP="00807180">
      <w:pPr>
        <w:bidi/>
        <w:rPr>
          <w:rFonts w:ascii="Calibri" w:hAnsi="Calibri" w:cs="Calibri"/>
          <w:sz w:val="24"/>
          <w:szCs w:val="24"/>
          <w:rtl/>
          <w:lang w:bidi="he-IL"/>
        </w:rPr>
      </w:pPr>
      <w:r w:rsidRPr="00807180">
        <w:rPr>
          <w:rFonts w:ascii="Calibri" w:hAnsi="Calibri" w:cs="Calibri" w:hint="cs"/>
          <w:sz w:val="24"/>
          <w:szCs w:val="24"/>
          <w:rtl/>
          <w:lang w:bidi="he-IL"/>
        </w:rPr>
        <w:t>מסך</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זה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מספק</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למשתמש</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סקירה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כללית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של</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היתרה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ההכנסות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וההוצאות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שלו</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הוא</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כולל</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כפתורים</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מהירים</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לגישה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ל</w:t>
      </w:r>
      <w:r w:rsidRPr="00807180">
        <w:rPr>
          <w:rFonts w:ascii="Calibri" w:hAnsi="Calibri" w:cs="Calibri"/>
          <w:sz w:val="24"/>
          <w:szCs w:val="24"/>
          <w:rtl/>
          <w:lang w:bidi="he-IL"/>
        </w:rPr>
        <w:t>"</w:t>
      </w:r>
      <w:r w:rsidRPr="00807180">
        <w:rPr>
          <w:rFonts w:ascii="Calibri" w:hAnsi="Calibri" w:cs="Calibri" w:hint="cs"/>
          <w:sz w:val="24"/>
          <w:szCs w:val="24"/>
          <w:rtl/>
          <w:lang w:bidi="he-IL"/>
        </w:rPr>
        <w:t>הוספת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תנועה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ו</w:t>
      </w:r>
      <w:r w:rsidRPr="00807180">
        <w:rPr>
          <w:rFonts w:ascii="Calibri" w:hAnsi="Calibri" w:cs="Calibri"/>
          <w:sz w:val="24"/>
          <w:szCs w:val="24"/>
          <w:rtl/>
          <w:lang w:bidi="he-IL"/>
        </w:rPr>
        <w:t>"</w:t>
      </w:r>
      <w:r w:rsidRPr="00807180">
        <w:rPr>
          <w:rFonts w:ascii="Calibri" w:hAnsi="Calibri" w:cs="Calibri" w:hint="cs"/>
          <w:sz w:val="24"/>
          <w:szCs w:val="24"/>
          <w:rtl/>
          <w:lang w:bidi="he-IL"/>
        </w:rPr>
        <w:t>סיכום</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חודשי</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לצד</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תצוגת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התראות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אם</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יש</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חריגה</w:t>
      </w:r>
      <w:r w:rsidRPr="00807180">
        <w:rPr>
          <w:rFonts w:ascii="Calibri" w:hAnsi="Calibri" w:cs="Calibri"/>
          <w:sz w:val="24"/>
          <w:szCs w:val="24"/>
          <w:rtl/>
          <w:lang w:bidi="he-IL"/>
        </w:rPr>
        <w:t>.</w:t>
      </w:r>
    </w:p>
    <w:p w14:paraId="57B5C00B" w14:textId="7295594F" w:rsidR="00807180" w:rsidRDefault="00807180" w:rsidP="00807180">
      <w:pPr>
        <w:bidi/>
        <w:rPr>
          <w:rFonts w:ascii="Calibri" w:hAnsi="Calibri" w:cs="Calibri"/>
          <w:b/>
          <w:bCs/>
          <w:sz w:val="24"/>
          <w:szCs w:val="24"/>
          <w:rtl/>
          <w:lang w:bidi="he-IL"/>
        </w:rPr>
      </w:pPr>
    </w:p>
    <w:p w14:paraId="66901A71" w14:textId="77777777" w:rsidR="00807180" w:rsidRDefault="00807180" w:rsidP="00807180">
      <w:pPr>
        <w:bidi/>
        <w:rPr>
          <w:rFonts w:ascii="Calibri" w:hAnsi="Calibri" w:cs="Calibri"/>
          <w:b/>
          <w:bCs/>
          <w:sz w:val="24"/>
          <w:szCs w:val="24"/>
          <w:rtl/>
          <w:lang w:bidi="he-IL"/>
        </w:rPr>
      </w:pPr>
    </w:p>
    <w:p w14:paraId="52805839" w14:textId="22D021F0" w:rsidR="00F96782" w:rsidRDefault="00807180" w:rsidP="00807180">
      <w:pPr>
        <w:pStyle w:val="ae"/>
        <w:numPr>
          <w:ilvl w:val="0"/>
          <w:numId w:val="24"/>
        </w:numPr>
        <w:bidi/>
        <w:rPr>
          <w:rFonts w:ascii="Calibri" w:hAnsi="Calibri" w:cs="Calibri"/>
          <w:b/>
          <w:bCs/>
          <w:sz w:val="24"/>
          <w:szCs w:val="24"/>
          <w:lang w:bidi="he-IL"/>
        </w:rPr>
      </w:pPr>
      <w:r w:rsidRPr="00807180">
        <w:rPr>
          <w:rFonts w:ascii="Calibri" w:hAnsi="Calibri" w:cs="Calibri" w:hint="cs"/>
          <w:b/>
          <w:bCs/>
          <w:sz w:val="24"/>
          <w:szCs w:val="24"/>
          <w:rtl/>
          <w:lang w:bidi="he-IL"/>
        </w:rPr>
        <w:lastRenderedPageBreak/>
        <w:t xml:space="preserve">מסך </w:t>
      </w:r>
      <w:r w:rsidR="00F93027" w:rsidRPr="00807180">
        <w:rPr>
          <w:rFonts w:ascii="Calibri" w:hAnsi="Calibri" w:cs="Calibri"/>
          <w:b/>
          <w:bCs/>
          <w:sz w:val="24"/>
          <w:szCs w:val="24"/>
          <w:rtl/>
          <w:lang w:bidi="he-IL"/>
        </w:rPr>
        <w:t>התחברות לחשבון</w:t>
      </w:r>
      <w:r w:rsidR="00CE7403" w:rsidRPr="00807180">
        <w:rPr>
          <w:rFonts w:ascii="Calibri" w:hAnsi="Calibri" w:cs="Calibri"/>
          <w:b/>
          <w:bCs/>
          <w:sz w:val="24"/>
          <w:szCs w:val="24"/>
          <w:lang w:bidi="he-IL"/>
        </w:rPr>
        <w:t>:</w:t>
      </w:r>
      <w:r w:rsidR="00F93027" w:rsidRPr="00807180">
        <w:rPr>
          <w:rFonts w:ascii="Calibri" w:hAnsi="Calibri" w:cs="Calibri" w:hint="cs"/>
          <w:b/>
          <w:bCs/>
          <w:sz w:val="24"/>
          <w:szCs w:val="24"/>
          <w:rtl/>
          <w:lang w:bidi="he-IL"/>
        </w:rPr>
        <w:t xml:space="preserve"> </w:t>
      </w:r>
    </w:p>
    <w:p w14:paraId="52F47534" w14:textId="25B2B860" w:rsidR="00F96782" w:rsidRDefault="00F96782" w:rsidP="00F96782">
      <w:pPr>
        <w:bidi/>
        <w:rPr>
          <w:rFonts w:ascii="Calibri" w:hAnsi="Calibri" w:cs="Calibri"/>
          <w:b/>
          <w:bCs/>
          <w:sz w:val="24"/>
          <w:szCs w:val="24"/>
          <w:rtl/>
          <w:lang w:bidi="he-IL"/>
        </w:rPr>
      </w:pPr>
      <w:r>
        <w:rPr>
          <w:noProof/>
          <w:lang w:bidi="he-IL"/>
        </w:rPr>
        <w:drawing>
          <wp:anchor distT="0" distB="0" distL="114300" distR="114300" simplePos="0" relativeHeight="251659264" behindDoc="1" locked="0" layoutInCell="1" allowOverlap="1" wp14:anchorId="128F35C6" wp14:editId="2B1458FD">
            <wp:simplePos x="0" y="0"/>
            <wp:positionH relativeFrom="margin">
              <wp:posOffset>469900</wp:posOffset>
            </wp:positionH>
            <wp:positionV relativeFrom="margin">
              <wp:posOffset>425450</wp:posOffset>
            </wp:positionV>
            <wp:extent cx="4287520" cy="2393950"/>
            <wp:effectExtent l="0" t="0" r="0" b="6350"/>
            <wp:wrapSquare wrapText="bothSides"/>
            <wp:docPr id="1910495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239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8A2D7" w14:textId="77777777" w:rsidR="00F96782" w:rsidRDefault="00F96782" w:rsidP="00F96782">
      <w:pPr>
        <w:bidi/>
        <w:rPr>
          <w:rFonts w:ascii="Calibri" w:hAnsi="Calibri" w:cs="Calibri"/>
          <w:b/>
          <w:bCs/>
          <w:sz w:val="24"/>
          <w:szCs w:val="24"/>
          <w:rtl/>
          <w:lang w:bidi="he-IL"/>
        </w:rPr>
      </w:pPr>
    </w:p>
    <w:p w14:paraId="00198B8A" w14:textId="77777777" w:rsidR="00F96782" w:rsidRDefault="00F96782" w:rsidP="00F96782">
      <w:pPr>
        <w:bidi/>
        <w:rPr>
          <w:rFonts w:ascii="Calibri" w:hAnsi="Calibri" w:cs="Calibri"/>
          <w:b/>
          <w:bCs/>
          <w:sz w:val="24"/>
          <w:szCs w:val="24"/>
          <w:rtl/>
          <w:lang w:bidi="he-IL"/>
        </w:rPr>
      </w:pPr>
    </w:p>
    <w:p w14:paraId="0F65F1B4" w14:textId="77777777" w:rsidR="00F96782" w:rsidRDefault="00F96782" w:rsidP="00F96782">
      <w:pPr>
        <w:bidi/>
        <w:rPr>
          <w:rFonts w:ascii="Calibri" w:hAnsi="Calibri" w:cs="Calibri"/>
          <w:b/>
          <w:bCs/>
          <w:sz w:val="24"/>
          <w:szCs w:val="24"/>
          <w:rtl/>
          <w:lang w:bidi="he-IL"/>
        </w:rPr>
      </w:pPr>
    </w:p>
    <w:p w14:paraId="03FD1800" w14:textId="77777777" w:rsidR="00F96782" w:rsidRDefault="00F96782" w:rsidP="00F96782">
      <w:pPr>
        <w:bidi/>
        <w:rPr>
          <w:rFonts w:ascii="Calibri" w:hAnsi="Calibri" w:cs="Calibri"/>
          <w:b/>
          <w:bCs/>
          <w:sz w:val="24"/>
          <w:szCs w:val="24"/>
          <w:rtl/>
          <w:lang w:bidi="he-IL"/>
        </w:rPr>
      </w:pPr>
    </w:p>
    <w:p w14:paraId="32F51911" w14:textId="77777777" w:rsidR="00F96782" w:rsidRDefault="00F96782" w:rsidP="00F96782">
      <w:pPr>
        <w:bidi/>
        <w:rPr>
          <w:rFonts w:ascii="Calibri" w:hAnsi="Calibri" w:cs="Calibri"/>
          <w:b/>
          <w:bCs/>
          <w:sz w:val="24"/>
          <w:szCs w:val="24"/>
          <w:rtl/>
          <w:lang w:bidi="he-IL"/>
        </w:rPr>
      </w:pPr>
    </w:p>
    <w:p w14:paraId="538CF2B2" w14:textId="77777777" w:rsidR="00F96782" w:rsidRDefault="00F96782" w:rsidP="00F96782">
      <w:pPr>
        <w:bidi/>
        <w:rPr>
          <w:rFonts w:ascii="Calibri" w:hAnsi="Calibri" w:cs="Calibri"/>
          <w:b/>
          <w:bCs/>
          <w:sz w:val="24"/>
          <w:szCs w:val="24"/>
          <w:rtl/>
          <w:lang w:bidi="he-IL"/>
        </w:rPr>
      </w:pPr>
    </w:p>
    <w:p w14:paraId="6BAEA5DE" w14:textId="4E0EF0F8" w:rsidR="00807180" w:rsidRPr="00F96782" w:rsidRDefault="00F93027" w:rsidP="00F96782">
      <w:pPr>
        <w:bidi/>
        <w:rPr>
          <w:rFonts w:ascii="Calibri" w:hAnsi="Calibri" w:cs="Calibri"/>
          <w:b/>
          <w:bCs/>
          <w:sz w:val="24"/>
          <w:szCs w:val="24"/>
          <w:lang w:bidi="he-IL"/>
        </w:rPr>
      </w:pPr>
      <w:r w:rsidRPr="00F96782">
        <w:rPr>
          <w:rFonts w:ascii="Calibri" w:hAnsi="Calibri" w:cs="Calibri"/>
          <w:b/>
          <w:bCs/>
          <w:sz w:val="24"/>
          <w:szCs w:val="24"/>
          <w:rtl/>
          <w:lang w:bidi="he-IL"/>
        </w:rPr>
        <w:br/>
      </w:r>
    </w:p>
    <w:p w14:paraId="67C0D63E" w14:textId="0A54D78A" w:rsidR="00807180" w:rsidRPr="00807180" w:rsidRDefault="00807180" w:rsidP="00807180">
      <w:pPr>
        <w:bidi/>
        <w:ind w:left="360"/>
        <w:rPr>
          <w:rFonts w:ascii="Calibri" w:hAnsi="Calibri" w:cs="Calibri"/>
          <w:sz w:val="24"/>
          <w:szCs w:val="24"/>
          <w:rtl/>
          <w:lang w:bidi="he-IL"/>
        </w:rPr>
      </w:pPr>
      <w:r w:rsidRPr="00807180">
        <w:rPr>
          <w:rFonts w:ascii="Calibri" w:hAnsi="Calibri" w:cs="Calibri" w:hint="cs"/>
          <w:sz w:val="24"/>
          <w:szCs w:val="24"/>
          <w:rtl/>
          <w:lang w:bidi="he-IL"/>
        </w:rPr>
        <w:t>מסך</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זה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מאפשר</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למשתמשים</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קיימים</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להיכנס</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לחשבונם</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באמצעות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כתובת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מייל</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וסיסמה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יש</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אפשרות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ליצירת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חשבון</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חדש</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או</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התחברות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באמצעות</w:t>
      </w:r>
      <w:r w:rsidRPr="00807180">
        <w:rPr>
          <w:rFonts w:ascii="Calibri" w:hAnsi="Calibri" w:cs="Calibri"/>
          <w:sz w:val="24"/>
          <w:szCs w:val="24"/>
          <w:rtl/>
          <w:lang w:bidi="he-IL"/>
        </w:rPr>
        <w:t xml:space="preserve"> </w:t>
      </w:r>
      <w:r w:rsidRPr="00807180">
        <w:rPr>
          <w:rFonts w:ascii="Calibri" w:hAnsi="Calibri" w:cs="Calibri"/>
          <w:sz w:val="24"/>
          <w:szCs w:val="24"/>
        </w:rPr>
        <w:t>Google</w:t>
      </w:r>
      <w:r w:rsidRPr="00807180">
        <w:rPr>
          <w:rFonts w:ascii="Calibri" w:hAnsi="Calibri" w:cs="Calibri" w:hint="cs"/>
          <w:sz w:val="24"/>
          <w:szCs w:val="24"/>
          <w:rtl/>
          <w:lang w:bidi="he-IL"/>
        </w:rPr>
        <w:t>.</w:t>
      </w:r>
    </w:p>
    <w:p w14:paraId="5A323928" w14:textId="77777777" w:rsidR="00F96782" w:rsidRDefault="00807180" w:rsidP="00807180">
      <w:pPr>
        <w:bidi/>
        <w:ind w:left="360"/>
        <w:rPr>
          <w:rFonts w:ascii="Calibri" w:hAnsi="Calibri" w:cs="Calibri"/>
          <w:b/>
          <w:bCs/>
          <w:sz w:val="24"/>
          <w:szCs w:val="24"/>
          <w:rtl/>
          <w:lang w:bidi="he-IL"/>
        </w:rPr>
      </w:pPr>
      <w:r>
        <w:rPr>
          <w:noProof/>
          <w:lang w:bidi="he-IL"/>
        </w:rPr>
        <w:drawing>
          <wp:anchor distT="0" distB="0" distL="114300" distR="114300" simplePos="0" relativeHeight="251663360" behindDoc="1" locked="0" layoutInCell="1" allowOverlap="1" wp14:anchorId="7452A529" wp14:editId="1AB08C02">
            <wp:simplePos x="0" y="0"/>
            <wp:positionH relativeFrom="margin">
              <wp:posOffset>533400</wp:posOffset>
            </wp:positionH>
            <wp:positionV relativeFrom="paragraph">
              <wp:posOffset>645795</wp:posOffset>
            </wp:positionV>
            <wp:extent cx="4344035" cy="2432050"/>
            <wp:effectExtent l="0" t="0" r="0" b="6350"/>
            <wp:wrapTight wrapText="bothSides">
              <wp:wrapPolygon edited="0">
                <wp:start x="0" y="0"/>
                <wp:lineTo x="0" y="21487"/>
                <wp:lineTo x="21502" y="21487"/>
                <wp:lineTo x="21502" y="0"/>
                <wp:lineTo x="0" y="0"/>
              </wp:wrapPolygon>
            </wp:wrapTight>
            <wp:docPr id="779618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4035" cy="243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0D9" w:rsidRPr="00807180">
        <w:rPr>
          <w:rFonts w:ascii="Calibri" w:hAnsi="Calibri" w:cs="Calibri"/>
          <w:b/>
          <w:bCs/>
          <w:sz w:val="24"/>
          <w:szCs w:val="24"/>
          <w:rtl/>
          <w:lang w:bidi="he-IL"/>
        </w:rPr>
        <w:br/>
      </w:r>
      <w:proofErr w:type="gramStart"/>
      <w:r w:rsidR="00B510D9" w:rsidRPr="00807180">
        <w:rPr>
          <w:rFonts w:ascii="Calibri" w:hAnsi="Calibri" w:cs="Calibri"/>
          <w:b/>
          <w:bCs/>
          <w:sz w:val="24"/>
          <w:szCs w:val="24"/>
          <w:lang w:bidi="he-IL"/>
        </w:rPr>
        <w:t xml:space="preserve">3 </w:t>
      </w:r>
      <w:r w:rsidR="00B510D9" w:rsidRPr="00807180">
        <w:rPr>
          <w:rFonts w:ascii="Calibri" w:hAnsi="Calibri" w:cs="Calibri" w:hint="cs"/>
          <w:b/>
          <w:bCs/>
          <w:sz w:val="24"/>
          <w:szCs w:val="24"/>
          <w:rtl/>
          <w:lang w:bidi="he-IL"/>
        </w:rPr>
        <w:t>.</w:t>
      </w:r>
      <w:proofErr w:type="gramEnd"/>
      <w:r w:rsidR="00B510D9" w:rsidRPr="00807180">
        <w:rPr>
          <w:rFonts w:ascii="Calibri" w:hAnsi="Calibri" w:cs="Calibri" w:hint="cs"/>
          <w:b/>
          <w:bCs/>
          <w:sz w:val="24"/>
          <w:szCs w:val="24"/>
          <w:rtl/>
          <w:lang w:bidi="he-IL"/>
        </w:rPr>
        <w:t xml:space="preserve"> מסך יצירת חשבון :</w:t>
      </w:r>
      <w:r w:rsidR="00B510D9" w:rsidRPr="00807180">
        <w:rPr>
          <w:rFonts w:ascii="Calibri" w:hAnsi="Calibri" w:cs="Calibri"/>
          <w:b/>
          <w:bCs/>
          <w:sz w:val="24"/>
          <w:szCs w:val="24"/>
          <w:rtl/>
          <w:lang w:bidi="he-IL"/>
        </w:rPr>
        <w:br/>
      </w:r>
    </w:p>
    <w:p w14:paraId="2BDA4C6A" w14:textId="77777777" w:rsidR="00F96782" w:rsidRDefault="00F96782" w:rsidP="00F96782">
      <w:pPr>
        <w:bidi/>
        <w:ind w:left="360"/>
        <w:rPr>
          <w:rFonts w:ascii="Calibri" w:hAnsi="Calibri" w:cs="Calibri"/>
          <w:b/>
          <w:bCs/>
          <w:sz w:val="24"/>
          <w:szCs w:val="24"/>
          <w:rtl/>
          <w:lang w:bidi="he-IL"/>
        </w:rPr>
      </w:pPr>
    </w:p>
    <w:p w14:paraId="0387106F" w14:textId="77777777" w:rsidR="00F96782" w:rsidRDefault="00F96782" w:rsidP="00F96782">
      <w:pPr>
        <w:bidi/>
        <w:ind w:left="360"/>
        <w:rPr>
          <w:rFonts w:ascii="Calibri" w:hAnsi="Calibri" w:cs="Calibri"/>
          <w:b/>
          <w:bCs/>
          <w:sz w:val="24"/>
          <w:szCs w:val="24"/>
          <w:rtl/>
          <w:lang w:bidi="he-IL"/>
        </w:rPr>
      </w:pPr>
    </w:p>
    <w:p w14:paraId="39309375" w14:textId="77777777" w:rsidR="00F96782" w:rsidRDefault="00F96782" w:rsidP="00F96782">
      <w:pPr>
        <w:bidi/>
        <w:ind w:left="360"/>
        <w:rPr>
          <w:rFonts w:ascii="Calibri" w:hAnsi="Calibri" w:cs="Calibri"/>
          <w:b/>
          <w:bCs/>
          <w:sz w:val="24"/>
          <w:szCs w:val="24"/>
          <w:rtl/>
          <w:lang w:bidi="he-IL"/>
        </w:rPr>
      </w:pPr>
    </w:p>
    <w:p w14:paraId="696DFA39" w14:textId="77777777" w:rsidR="00F96782" w:rsidRDefault="00F96782" w:rsidP="00F96782">
      <w:pPr>
        <w:bidi/>
        <w:ind w:left="360"/>
        <w:rPr>
          <w:rFonts w:ascii="Calibri" w:hAnsi="Calibri" w:cs="Calibri"/>
          <w:b/>
          <w:bCs/>
          <w:sz w:val="24"/>
          <w:szCs w:val="24"/>
          <w:rtl/>
          <w:lang w:bidi="he-IL"/>
        </w:rPr>
      </w:pPr>
    </w:p>
    <w:p w14:paraId="218CFDC9" w14:textId="77777777" w:rsidR="00F96782" w:rsidRDefault="00F96782" w:rsidP="00F96782">
      <w:pPr>
        <w:bidi/>
        <w:ind w:left="360"/>
        <w:rPr>
          <w:rFonts w:ascii="Calibri" w:hAnsi="Calibri" w:cs="Calibri"/>
          <w:b/>
          <w:bCs/>
          <w:sz w:val="24"/>
          <w:szCs w:val="24"/>
          <w:rtl/>
          <w:lang w:bidi="he-IL"/>
        </w:rPr>
      </w:pPr>
    </w:p>
    <w:p w14:paraId="0B0D127F" w14:textId="77777777" w:rsidR="00F96782" w:rsidRDefault="00F96782" w:rsidP="00F96782">
      <w:pPr>
        <w:bidi/>
        <w:ind w:left="360"/>
        <w:rPr>
          <w:rFonts w:ascii="Calibri" w:hAnsi="Calibri" w:cs="Calibri"/>
          <w:b/>
          <w:bCs/>
          <w:sz w:val="24"/>
          <w:szCs w:val="24"/>
          <w:rtl/>
          <w:lang w:bidi="he-IL"/>
        </w:rPr>
      </w:pPr>
    </w:p>
    <w:p w14:paraId="6C3CB23D" w14:textId="77777777" w:rsidR="00F96782" w:rsidRDefault="00F96782" w:rsidP="00F96782">
      <w:pPr>
        <w:bidi/>
        <w:ind w:left="360"/>
        <w:rPr>
          <w:rFonts w:ascii="Calibri" w:hAnsi="Calibri" w:cs="Calibri"/>
          <w:b/>
          <w:bCs/>
          <w:sz w:val="24"/>
          <w:szCs w:val="24"/>
          <w:rtl/>
          <w:lang w:bidi="he-IL"/>
        </w:rPr>
      </w:pPr>
    </w:p>
    <w:p w14:paraId="5D4D3E92" w14:textId="77777777" w:rsidR="00D512E8" w:rsidRDefault="00B510D9" w:rsidP="00F96782">
      <w:pPr>
        <w:bidi/>
        <w:ind w:left="360"/>
        <w:rPr>
          <w:rFonts w:ascii="Calibri" w:hAnsi="Calibri" w:cs="Calibri"/>
          <w:b/>
          <w:bCs/>
          <w:sz w:val="24"/>
          <w:szCs w:val="24"/>
          <w:rtl/>
          <w:lang w:bidi="he-IL"/>
        </w:rPr>
      </w:pPr>
      <w:r w:rsidRPr="00807180">
        <w:rPr>
          <w:rFonts w:ascii="Calibri" w:hAnsi="Calibri" w:cs="Calibri"/>
          <w:b/>
          <w:bCs/>
          <w:sz w:val="24"/>
          <w:szCs w:val="24"/>
          <w:rtl/>
          <w:lang w:bidi="he-IL"/>
        </w:rPr>
        <w:br/>
      </w:r>
      <w:r w:rsidR="00807180" w:rsidRPr="00807180">
        <w:rPr>
          <w:rFonts w:ascii="Calibri" w:hAnsi="Calibri" w:cs="Calibri" w:hint="cs"/>
          <w:sz w:val="24"/>
          <w:szCs w:val="24"/>
          <w:rtl/>
          <w:lang w:bidi="he-IL"/>
        </w:rPr>
        <w:t>כאן</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המשתמש</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ממלא</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פרטים</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אישיים</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שם</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מייל</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סיסמה</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מספר</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טלפון</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ויוצר</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חשבון</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כדי</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להתחיל</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להשתמש</w:t>
      </w:r>
      <w:r w:rsidR="00807180" w:rsidRPr="00807180">
        <w:rPr>
          <w:rFonts w:ascii="Calibri" w:hAnsi="Calibri" w:cs="Calibri"/>
          <w:sz w:val="24"/>
          <w:szCs w:val="24"/>
          <w:rtl/>
          <w:lang w:bidi="he-IL"/>
        </w:rPr>
        <w:t xml:space="preserve"> </w:t>
      </w:r>
      <w:r w:rsidR="00807180" w:rsidRPr="00807180">
        <w:rPr>
          <w:rFonts w:ascii="Calibri" w:hAnsi="Calibri" w:cs="Calibri" w:hint="cs"/>
          <w:sz w:val="24"/>
          <w:szCs w:val="24"/>
          <w:rtl/>
          <w:lang w:bidi="he-IL"/>
        </w:rPr>
        <w:t>באפליקציה</w:t>
      </w:r>
      <w:r w:rsidR="00807180" w:rsidRPr="00807180">
        <w:rPr>
          <w:rFonts w:ascii="Calibri" w:hAnsi="Calibri" w:cs="Calibri"/>
          <w:sz w:val="24"/>
          <w:szCs w:val="24"/>
          <w:rtl/>
          <w:lang w:bidi="he-IL"/>
        </w:rPr>
        <w:t>.</w:t>
      </w:r>
    </w:p>
    <w:p w14:paraId="252F8C20" w14:textId="0FB63CF5" w:rsidR="00CE7403" w:rsidRPr="00807180" w:rsidRDefault="00B510D9" w:rsidP="00D512E8">
      <w:pPr>
        <w:bidi/>
        <w:ind w:left="360"/>
        <w:rPr>
          <w:rFonts w:ascii="Calibri" w:hAnsi="Calibri" w:cs="Calibri"/>
          <w:b/>
          <w:bCs/>
          <w:sz w:val="24"/>
          <w:szCs w:val="24"/>
          <w:lang w:bidi="he-IL"/>
        </w:rPr>
      </w:pPr>
      <w:r w:rsidRPr="00807180">
        <w:rPr>
          <w:rFonts w:ascii="Calibri" w:hAnsi="Calibri" w:cs="Calibri"/>
          <w:b/>
          <w:bCs/>
          <w:sz w:val="24"/>
          <w:szCs w:val="24"/>
          <w:rtl/>
          <w:lang w:bidi="he-IL"/>
        </w:rPr>
        <w:br/>
      </w:r>
    </w:p>
    <w:p w14:paraId="63F62469" w14:textId="677770BE" w:rsidR="00807180" w:rsidRDefault="00D512E8" w:rsidP="00E473B0">
      <w:pPr>
        <w:bidi/>
        <w:ind w:left="360"/>
        <w:rPr>
          <w:rFonts w:ascii="Calibri" w:hAnsi="Calibri" w:cs="Calibri"/>
          <w:b/>
          <w:bCs/>
          <w:sz w:val="24"/>
          <w:szCs w:val="24"/>
          <w:rtl/>
          <w:lang w:bidi="he-IL"/>
        </w:rPr>
      </w:pPr>
      <w:r w:rsidRPr="00807180">
        <w:rPr>
          <w:rFonts w:ascii="Arial" w:hAnsi="Arial" w:cs="Arial"/>
          <w:b/>
          <w:bCs/>
          <w:noProof/>
          <w:lang w:bidi="he-IL"/>
        </w:rPr>
        <w:lastRenderedPageBreak/>
        <w:drawing>
          <wp:anchor distT="0" distB="0" distL="114300" distR="114300" simplePos="0" relativeHeight="251661312" behindDoc="1" locked="0" layoutInCell="1" allowOverlap="1" wp14:anchorId="14445F47" wp14:editId="2CE7E8B5">
            <wp:simplePos x="0" y="0"/>
            <wp:positionH relativeFrom="margin">
              <wp:align>center</wp:align>
            </wp:positionH>
            <wp:positionV relativeFrom="paragraph">
              <wp:posOffset>476250</wp:posOffset>
            </wp:positionV>
            <wp:extent cx="4406900" cy="2494915"/>
            <wp:effectExtent l="0" t="0" r="0" b="635"/>
            <wp:wrapTopAndBottom/>
            <wp:docPr id="652569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0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B510D9" w:rsidRPr="00807180">
        <w:rPr>
          <w:rFonts w:ascii="Arial" w:hAnsi="Arial" w:cs="Arial"/>
          <w:b/>
          <w:bCs/>
          <w:noProof/>
          <w:lang w:bidi="he-IL"/>
        </w:rPr>
        <w:t>4</w:t>
      </w:r>
      <w:r w:rsidR="00B510D9" w:rsidRPr="00807180">
        <w:rPr>
          <w:rFonts w:ascii="Calibri" w:hAnsi="Calibri" w:cs="Calibri"/>
          <w:b/>
          <w:bCs/>
          <w:sz w:val="24"/>
          <w:szCs w:val="24"/>
          <w:lang w:bidi="he-IL"/>
        </w:rPr>
        <w:t xml:space="preserve"> </w:t>
      </w:r>
      <w:r w:rsidR="00B510D9" w:rsidRPr="00807180">
        <w:rPr>
          <w:rFonts w:ascii="Calibri" w:hAnsi="Calibri" w:cs="Calibri" w:hint="cs"/>
          <w:b/>
          <w:bCs/>
          <w:sz w:val="24"/>
          <w:szCs w:val="24"/>
          <w:rtl/>
          <w:lang w:bidi="he-IL"/>
        </w:rPr>
        <w:t>.</w:t>
      </w:r>
      <w:proofErr w:type="gramEnd"/>
      <w:r w:rsidR="00B510D9" w:rsidRPr="00807180">
        <w:rPr>
          <w:rFonts w:ascii="Calibri" w:hAnsi="Calibri" w:cs="Calibri" w:hint="cs"/>
          <w:b/>
          <w:bCs/>
          <w:sz w:val="24"/>
          <w:szCs w:val="24"/>
          <w:rtl/>
          <w:lang w:bidi="he-IL"/>
        </w:rPr>
        <w:t xml:space="preserve"> </w:t>
      </w:r>
      <w:r w:rsidR="00CE7403" w:rsidRPr="00807180">
        <w:rPr>
          <w:rFonts w:ascii="Calibri" w:hAnsi="Calibri" w:cs="Calibri"/>
          <w:b/>
          <w:bCs/>
          <w:sz w:val="24"/>
          <w:szCs w:val="24"/>
          <w:rtl/>
          <w:lang w:bidi="he-IL"/>
        </w:rPr>
        <w:t>מסך הוספת תנועה</w:t>
      </w:r>
      <w:r w:rsidR="00CE7403" w:rsidRPr="00807180">
        <w:rPr>
          <w:rFonts w:ascii="Calibri" w:hAnsi="Calibri" w:cs="Calibri"/>
          <w:b/>
          <w:bCs/>
          <w:sz w:val="24"/>
          <w:szCs w:val="24"/>
          <w:lang w:bidi="he-IL"/>
        </w:rPr>
        <w:t>:</w:t>
      </w:r>
    </w:p>
    <w:p w14:paraId="457E1943" w14:textId="1A5FD595" w:rsidR="00807180" w:rsidRPr="00807180" w:rsidRDefault="00807180" w:rsidP="00807180">
      <w:pPr>
        <w:bidi/>
        <w:rPr>
          <w:rFonts w:ascii="Calibri" w:hAnsi="Calibri" w:cs="Calibri"/>
          <w:b/>
          <w:bCs/>
          <w:sz w:val="24"/>
          <w:szCs w:val="24"/>
          <w:rtl/>
          <w:lang w:bidi="he-IL"/>
        </w:rPr>
      </w:pPr>
    </w:p>
    <w:p w14:paraId="7069A68C" w14:textId="57D72CC3" w:rsidR="00E473B0" w:rsidRDefault="00807180" w:rsidP="00D512E8">
      <w:pPr>
        <w:bidi/>
        <w:rPr>
          <w:rFonts w:ascii="Calibri" w:hAnsi="Calibri" w:cs="Calibri"/>
          <w:sz w:val="24"/>
          <w:szCs w:val="24"/>
          <w:rtl/>
          <w:lang w:bidi="he-IL"/>
        </w:rPr>
      </w:pPr>
      <w:r w:rsidRPr="00807180">
        <w:rPr>
          <w:rFonts w:ascii="Calibri" w:hAnsi="Calibri" w:cs="Calibri" w:hint="cs"/>
          <w:sz w:val="24"/>
          <w:szCs w:val="24"/>
          <w:rtl/>
          <w:lang w:bidi="he-IL"/>
        </w:rPr>
        <w:t>מאפשר</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למשתמש</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להזין</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פרטי</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תנועה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כספית</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חדשה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כולל</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סוג</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התנועה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הכנסה</w:t>
      </w:r>
      <w:r w:rsidRPr="00807180">
        <w:rPr>
          <w:rFonts w:ascii="Calibri" w:hAnsi="Calibri" w:cs="Calibri"/>
          <w:sz w:val="24"/>
          <w:szCs w:val="24"/>
          <w:rtl/>
          <w:lang w:bidi="he-IL"/>
        </w:rPr>
        <w:t>/</w:t>
      </w:r>
      <w:r w:rsidRPr="00807180">
        <w:rPr>
          <w:rFonts w:ascii="Calibri" w:hAnsi="Calibri" w:cs="Calibri" w:hint="cs"/>
          <w:sz w:val="24"/>
          <w:szCs w:val="24"/>
          <w:rtl/>
          <w:lang w:bidi="he-IL"/>
        </w:rPr>
        <w:t>הוצאה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קטגוריה</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סכום</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תאריך</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ותיאור</w:t>
      </w:r>
      <w:r w:rsidRPr="00807180">
        <w:rPr>
          <w:rFonts w:ascii="Calibri" w:hAnsi="Calibri" w:cs="Calibri"/>
          <w:sz w:val="24"/>
          <w:szCs w:val="24"/>
          <w:rtl/>
          <w:lang w:bidi="he-IL"/>
        </w:rPr>
        <w:t xml:space="preserve"> </w:t>
      </w:r>
      <w:r w:rsidRPr="00807180">
        <w:rPr>
          <w:rFonts w:ascii="Calibri" w:hAnsi="Calibri" w:cs="Calibri" w:hint="cs"/>
          <w:sz w:val="24"/>
          <w:szCs w:val="24"/>
          <w:rtl/>
          <w:lang w:bidi="he-IL"/>
        </w:rPr>
        <w:t>קצר</w:t>
      </w:r>
      <w:r w:rsidRPr="00807180">
        <w:rPr>
          <w:rFonts w:ascii="Calibri" w:hAnsi="Calibri" w:cs="Calibri"/>
          <w:sz w:val="24"/>
          <w:szCs w:val="24"/>
          <w:rtl/>
          <w:lang w:bidi="he-IL"/>
        </w:rPr>
        <w:t>.</w:t>
      </w:r>
    </w:p>
    <w:p w14:paraId="74DD19D7" w14:textId="77777777" w:rsidR="00D512E8" w:rsidRPr="00807180" w:rsidRDefault="00D512E8" w:rsidP="00D512E8">
      <w:pPr>
        <w:bidi/>
        <w:rPr>
          <w:rFonts w:ascii="Calibri" w:hAnsi="Calibri" w:cs="Calibri"/>
          <w:sz w:val="24"/>
          <w:szCs w:val="24"/>
          <w:rtl/>
          <w:lang w:bidi="he-IL"/>
        </w:rPr>
      </w:pPr>
    </w:p>
    <w:p w14:paraId="274729A7" w14:textId="33DF956E" w:rsidR="00807180" w:rsidRDefault="00D512E8" w:rsidP="00D512E8">
      <w:pPr>
        <w:pStyle w:val="ae"/>
        <w:numPr>
          <w:ilvl w:val="0"/>
          <w:numId w:val="12"/>
        </w:numPr>
        <w:bidi/>
        <w:rPr>
          <w:rFonts w:ascii="Calibri" w:hAnsi="Calibri" w:cs="Calibri"/>
          <w:b/>
          <w:bCs/>
          <w:sz w:val="24"/>
          <w:szCs w:val="24"/>
          <w:lang w:bidi="he-IL"/>
        </w:rPr>
      </w:pPr>
      <w:r>
        <w:rPr>
          <w:rFonts w:ascii="Calibri" w:hAnsi="Calibri" w:cs="Calibri" w:hint="cs"/>
          <w:b/>
          <w:bCs/>
          <w:noProof/>
          <w:sz w:val="24"/>
          <w:szCs w:val="24"/>
          <w:rtl/>
          <w:lang w:bidi="he-IL"/>
        </w:rPr>
        <w:drawing>
          <wp:anchor distT="0" distB="0" distL="114300" distR="114300" simplePos="0" relativeHeight="251667456" behindDoc="0" locked="0" layoutInCell="1" allowOverlap="1" wp14:anchorId="1F852678" wp14:editId="405910A0">
            <wp:simplePos x="0" y="0"/>
            <wp:positionH relativeFrom="margin">
              <wp:align>center</wp:align>
            </wp:positionH>
            <wp:positionV relativeFrom="margin">
              <wp:posOffset>4580255</wp:posOffset>
            </wp:positionV>
            <wp:extent cx="4572000" cy="2583815"/>
            <wp:effectExtent l="0" t="0" r="0" b="6985"/>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2583815"/>
                    </a:xfrm>
                    <a:prstGeom prst="rect">
                      <a:avLst/>
                    </a:prstGeom>
                  </pic:spPr>
                </pic:pic>
              </a:graphicData>
            </a:graphic>
            <wp14:sizeRelH relativeFrom="margin">
              <wp14:pctWidth>0</wp14:pctWidth>
            </wp14:sizeRelH>
            <wp14:sizeRelV relativeFrom="margin">
              <wp14:pctHeight>0</wp14:pctHeight>
            </wp14:sizeRelV>
          </wp:anchor>
        </w:drawing>
      </w:r>
      <w:r w:rsidR="00CE7403" w:rsidRPr="00D512E8">
        <w:rPr>
          <w:rFonts w:ascii="Calibri" w:hAnsi="Calibri" w:cs="Calibri"/>
          <w:b/>
          <w:bCs/>
          <w:sz w:val="24"/>
          <w:szCs w:val="24"/>
          <w:rtl/>
          <w:lang w:bidi="he-IL"/>
        </w:rPr>
        <w:t xml:space="preserve">מסך סיכום </w:t>
      </w:r>
      <w:r w:rsidRPr="00D512E8">
        <w:rPr>
          <w:b/>
          <w:bCs/>
          <w:rtl/>
          <w:lang w:bidi="he-IL"/>
        </w:rPr>
        <w:t>חודשי</w:t>
      </w:r>
      <w:r w:rsidR="00CE7403" w:rsidRPr="00D512E8">
        <w:rPr>
          <w:rFonts w:ascii="Calibri" w:hAnsi="Calibri" w:cs="Calibri"/>
          <w:b/>
          <w:bCs/>
          <w:sz w:val="24"/>
          <w:szCs w:val="24"/>
          <w:lang w:bidi="he-IL"/>
        </w:rPr>
        <w:t>:</w:t>
      </w:r>
      <w:r w:rsidR="00B510D9" w:rsidRPr="00D512E8">
        <w:rPr>
          <w:rFonts w:ascii="Calibri" w:hAnsi="Calibri" w:cs="Calibri" w:hint="cs"/>
          <w:b/>
          <w:bCs/>
          <w:sz w:val="24"/>
          <w:szCs w:val="24"/>
          <w:rtl/>
          <w:lang w:bidi="he-IL"/>
        </w:rPr>
        <w:t xml:space="preserve"> </w:t>
      </w:r>
    </w:p>
    <w:p w14:paraId="2374657E" w14:textId="77777777" w:rsidR="00D512E8" w:rsidRPr="00D512E8" w:rsidRDefault="00D512E8" w:rsidP="00D512E8">
      <w:pPr>
        <w:bidi/>
        <w:rPr>
          <w:rFonts w:ascii="Calibri" w:hAnsi="Calibri" w:cs="Calibri"/>
          <w:b/>
          <w:bCs/>
          <w:sz w:val="24"/>
          <w:szCs w:val="24"/>
          <w:lang w:bidi="he-IL"/>
        </w:rPr>
      </w:pPr>
    </w:p>
    <w:p w14:paraId="1898D0B1" w14:textId="1CFD99A4" w:rsidR="00CE7403" w:rsidRPr="00D512E8" w:rsidRDefault="00D512E8" w:rsidP="00D512E8">
      <w:pPr>
        <w:bidi/>
        <w:rPr>
          <w:rFonts w:ascii="Calibri" w:hAnsi="Calibri" w:cs="Calibri"/>
          <w:sz w:val="24"/>
          <w:szCs w:val="24"/>
          <w:lang w:bidi="he-IL"/>
        </w:rPr>
      </w:pPr>
      <w:r w:rsidRPr="00D512E8">
        <w:rPr>
          <w:rFonts w:ascii="Calibri" w:hAnsi="Calibri" w:cs="Calibri" w:hint="cs"/>
          <w:sz w:val="24"/>
          <w:szCs w:val="24"/>
          <w:rtl/>
          <w:lang w:bidi="he-IL"/>
        </w:rPr>
        <w:t>מסך</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זה</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מציג</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את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ההכנסות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ההוצאות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והיתרה</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של</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החודש</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הנוכחי</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באמצעות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נתונים</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מספריים</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וגרפים</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גרף</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עוגה</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וגרף</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עמודות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יש</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אפשרות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לצפות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בדוח</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מפורט</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יותר</w:t>
      </w:r>
    </w:p>
    <w:p w14:paraId="1F684691" w14:textId="6E10384D" w:rsidR="00CE7403" w:rsidRDefault="00D512E8" w:rsidP="00D512E8">
      <w:pPr>
        <w:pStyle w:val="ae"/>
        <w:numPr>
          <w:ilvl w:val="0"/>
          <w:numId w:val="12"/>
        </w:numPr>
        <w:bidi/>
        <w:rPr>
          <w:rFonts w:ascii="Calibri" w:hAnsi="Calibri" w:cs="Calibri"/>
          <w:b/>
          <w:bCs/>
          <w:sz w:val="24"/>
          <w:szCs w:val="24"/>
          <w:lang w:bidi="he-IL"/>
        </w:rPr>
      </w:pPr>
      <w:r>
        <w:rPr>
          <w:noProof/>
          <w:lang w:bidi="he-IL"/>
        </w:rPr>
        <w:lastRenderedPageBreak/>
        <w:drawing>
          <wp:anchor distT="0" distB="0" distL="114300" distR="114300" simplePos="0" relativeHeight="251665408" behindDoc="0" locked="0" layoutInCell="1" allowOverlap="1" wp14:anchorId="02FE12FB" wp14:editId="06E6F3C4">
            <wp:simplePos x="0" y="0"/>
            <wp:positionH relativeFrom="margin">
              <wp:posOffset>965200</wp:posOffset>
            </wp:positionH>
            <wp:positionV relativeFrom="margin">
              <wp:posOffset>400050</wp:posOffset>
            </wp:positionV>
            <wp:extent cx="3848100" cy="3100705"/>
            <wp:effectExtent l="0" t="0" r="0" b="4445"/>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rotWithShape="1">
                    <a:blip r:embed="rId17">
                      <a:extLst>
                        <a:ext uri="{28A0092B-C50C-407E-A947-70E740481C1C}">
                          <a14:useLocalDpi xmlns:a14="http://schemas.microsoft.com/office/drawing/2010/main" val="0"/>
                        </a:ext>
                      </a:extLst>
                    </a:blip>
                    <a:srcRect l="15162" r="14699"/>
                    <a:stretch/>
                  </pic:blipFill>
                  <pic:spPr bwMode="auto">
                    <a:xfrm>
                      <a:off x="0" y="0"/>
                      <a:ext cx="3848100" cy="3100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E7403" w:rsidRPr="00D512E8">
        <w:rPr>
          <w:rFonts w:ascii="Calibri" w:hAnsi="Calibri" w:cs="Calibri"/>
          <w:b/>
          <w:bCs/>
          <w:sz w:val="24"/>
          <w:szCs w:val="24"/>
          <w:rtl/>
          <w:lang w:bidi="he-IL"/>
        </w:rPr>
        <w:t xml:space="preserve">מסך </w:t>
      </w:r>
      <w:r>
        <w:rPr>
          <w:rFonts w:ascii="Calibri" w:hAnsi="Calibri" w:cs="Calibri" w:hint="cs"/>
          <w:b/>
          <w:bCs/>
          <w:sz w:val="24"/>
          <w:szCs w:val="24"/>
          <w:rtl/>
          <w:lang w:bidi="he-IL"/>
        </w:rPr>
        <w:t>ניהול</w:t>
      </w:r>
      <w:r w:rsidRPr="00D512E8">
        <w:rPr>
          <w:b/>
          <w:bCs/>
          <w:rtl/>
          <w:lang w:bidi="he-IL"/>
        </w:rPr>
        <w:t xml:space="preserve"> קטגוריות</w:t>
      </w:r>
      <w:r w:rsidR="00CE7403" w:rsidRPr="00D512E8">
        <w:rPr>
          <w:rFonts w:ascii="Calibri" w:hAnsi="Calibri" w:cs="Calibri"/>
          <w:b/>
          <w:bCs/>
          <w:sz w:val="24"/>
          <w:szCs w:val="24"/>
          <w:lang w:bidi="he-IL"/>
        </w:rPr>
        <w:t>:</w:t>
      </w:r>
    </w:p>
    <w:p w14:paraId="50AB7E29" w14:textId="6BBBFE4C" w:rsidR="00D512E8" w:rsidRDefault="00D512E8" w:rsidP="00D512E8">
      <w:pPr>
        <w:bidi/>
        <w:rPr>
          <w:rFonts w:ascii="Calibri" w:hAnsi="Calibri" w:cs="Calibri"/>
          <w:b/>
          <w:bCs/>
          <w:sz w:val="24"/>
          <w:szCs w:val="24"/>
          <w:rtl/>
          <w:lang w:bidi="he-IL"/>
        </w:rPr>
      </w:pPr>
    </w:p>
    <w:p w14:paraId="137DB592" w14:textId="4928CF79" w:rsidR="00D512E8" w:rsidRPr="00D512E8" w:rsidRDefault="00D512E8" w:rsidP="00D512E8">
      <w:pPr>
        <w:bidi/>
        <w:rPr>
          <w:rFonts w:ascii="Calibri" w:hAnsi="Calibri" w:cs="Calibri"/>
          <w:sz w:val="24"/>
          <w:szCs w:val="24"/>
          <w:lang w:bidi="he-IL"/>
        </w:rPr>
      </w:pPr>
      <w:r>
        <w:rPr>
          <w:rFonts w:ascii="Calibri" w:hAnsi="Calibri" w:cs="Calibri" w:hint="cs"/>
          <w:sz w:val="24"/>
          <w:szCs w:val="24"/>
          <w:rtl/>
          <w:lang w:bidi="he-IL"/>
        </w:rPr>
        <w:t>מ</w:t>
      </w:r>
      <w:r w:rsidRPr="00D512E8">
        <w:rPr>
          <w:rFonts w:ascii="Calibri" w:hAnsi="Calibri" w:cs="Calibri" w:hint="cs"/>
          <w:sz w:val="24"/>
          <w:szCs w:val="24"/>
          <w:rtl/>
          <w:lang w:bidi="he-IL"/>
        </w:rPr>
        <w:t>ציג</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את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כל</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הקטגוריות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הקיימות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עם</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אפשרות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לערוך</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למחוק</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או</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להוסיף</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קטגוריה</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חדשה</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קטגוריות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יכולות</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לכלול</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מזון</w:t>
      </w:r>
      <w:r w:rsidRPr="00D512E8">
        <w:rPr>
          <w:rFonts w:ascii="Calibri" w:hAnsi="Calibri" w:cs="Calibri"/>
          <w:sz w:val="24"/>
          <w:szCs w:val="24"/>
          <w:rtl/>
          <w:lang w:bidi="he-IL"/>
        </w:rPr>
        <w:t>," "</w:t>
      </w:r>
      <w:r w:rsidRPr="00D512E8">
        <w:rPr>
          <w:rFonts w:ascii="Calibri" w:hAnsi="Calibri" w:cs="Calibri" w:hint="cs"/>
          <w:sz w:val="24"/>
          <w:szCs w:val="24"/>
          <w:rtl/>
          <w:lang w:bidi="he-IL"/>
        </w:rPr>
        <w:t>תחבורה</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ציבורית</w:t>
      </w:r>
      <w:r w:rsidRPr="00D512E8">
        <w:rPr>
          <w:rFonts w:ascii="Calibri" w:hAnsi="Calibri" w:cs="Calibri"/>
          <w:sz w:val="24"/>
          <w:szCs w:val="24"/>
          <w:rtl/>
          <w:lang w:bidi="he-IL"/>
        </w:rPr>
        <w:t>," "</w:t>
      </w:r>
      <w:r w:rsidRPr="00D512E8">
        <w:rPr>
          <w:rFonts w:ascii="Calibri" w:hAnsi="Calibri" w:cs="Calibri" w:hint="cs"/>
          <w:sz w:val="24"/>
          <w:szCs w:val="24"/>
          <w:rtl/>
          <w:lang w:bidi="he-IL"/>
        </w:rPr>
        <w:t>שכר</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דירה</w:t>
      </w:r>
      <w:r w:rsidRPr="00D512E8">
        <w:rPr>
          <w:rFonts w:ascii="Calibri" w:hAnsi="Calibri" w:cs="Calibri"/>
          <w:sz w:val="24"/>
          <w:szCs w:val="24"/>
          <w:rtl/>
          <w:lang w:bidi="he-IL"/>
        </w:rPr>
        <w:t xml:space="preserve">" </w:t>
      </w:r>
      <w:r w:rsidRPr="00D512E8">
        <w:rPr>
          <w:rFonts w:ascii="Calibri" w:hAnsi="Calibri" w:cs="Calibri" w:hint="cs"/>
          <w:sz w:val="24"/>
          <w:szCs w:val="24"/>
          <w:rtl/>
          <w:lang w:bidi="he-IL"/>
        </w:rPr>
        <w:t>ועוד</w:t>
      </w:r>
      <w:r w:rsidRPr="00D512E8">
        <w:rPr>
          <w:rFonts w:ascii="Calibri" w:hAnsi="Calibri" w:cs="Calibri"/>
          <w:sz w:val="24"/>
          <w:szCs w:val="24"/>
          <w:rtl/>
          <w:lang w:bidi="he-IL"/>
        </w:rPr>
        <w:t>.</w:t>
      </w:r>
    </w:p>
    <w:p w14:paraId="35F3EBBC" w14:textId="3D341D22" w:rsidR="00D512E8" w:rsidRPr="00D512E8" w:rsidRDefault="00D512E8" w:rsidP="00D512E8">
      <w:pPr>
        <w:bidi/>
        <w:rPr>
          <w:rFonts w:ascii="Calibri" w:hAnsi="Calibri" w:cs="Calibri"/>
          <w:b/>
          <w:bCs/>
          <w:sz w:val="24"/>
          <w:szCs w:val="24"/>
          <w:lang w:bidi="he-IL"/>
        </w:rPr>
      </w:pPr>
      <w:bookmarkStart w:id="0" w:name="_GoBack"/>
      <w:bookmarkEnd w:id="0"/>
    </w:p>
    <w:p w14:paraId="7E67EC08" w14:textId="5FB7E9AB" w:rsidR="00CE7403" w:rsidRDefault="00CE7403" w:rsidP="00CE7403">
      <w:pPr>
        <w:bidi/>
        <w:rPr>
          <w:rFonts w:ascii="Calibri" w:hAnsi="Calibri" w:cs="Calibri"/>
          <w:sz w:val="24"/>
          <w:szCs w:val="24"/>
          <w:rtl/>
          <w:lang w:bidi="he-IL"/>
        </w:rPr>
      </w:pPr>
    </w:p>
    <w:p w14:paraId="4FA6FC5B" w14:textId="77777777" w:rsidR="008A188D" w:rsidRDefault="008A188D" w:rsidP="008A188D">
      <w:pPr>
        <w:bidi/>
        <w:rPr>
          <w:rFonts w:ascii="Calibri" w:hAnsi="Calibri" w:cs="Calibri"/>
          <w:sz w:val="24"/>
          <w:szCs w:val="24"/>
          <w:lang w:bidi="he-IL"/>
        </w:rPr>
      </w:pPr>
    </w:p>
    <w:p w14:paraId="37333EAD" w14:textId="3ACFE108" w:rsidR="008A188D" w:rsidRPr="008A188D" w:rsidRDefault="008A188D" w:rsidP="00D512E8">
      <w:pPr>
        <w:pStyle w:val="ae"/>
        <w:bidi/>
        <w:rPr>
          <w:rFonts w:ascii="Calibri" w:hAnsi="Calibri" w:cs="Calibri"/>
          <w:sz w:val="24"/>
          <w:szCs w:val="24"/>
          <w:lang w:bidi="he-IL"/>
        </w:rPr>
      </w:pPr>
    </w:p>
    <w:p w14:paraId="288E8302" w14:textId="7234C902" w:rsidR="008A188D" w:rsidRDefault="008A188D" w:rsidP="008A188D">
      <w:pPr>
        <w:bidi/>
        <w:rPr>
          <w:rFonts w:ascii="Calibri" w:hAnsi="Calibri" w:cs="Calibri"/>
          <w:sz w:val="24"/>
          <w:szCs w:val="24"/>
          <w:lang w:bidi="he-IL"/>
        </w:rPr>
      </w:pPr>
    </w:p>
    <w:p w14:paraId="2971EBAB" w14:textId="7A5184D1" w:rsidR="008A188D" w:rsidRDefault="008A188D" w:rsidP="008A188D">
      <w:pPr>
        <w:bidi/>
        <w:rPr>
          <w:rFonts w:ascii="Calibri" w:hAnsi="Calibri" w:cs="Calibri"/>
          <w:sz w:val="24"/>
          <w:szCs w:val="24"/>
          <w:lang w:bidi="he-IL"/>
        </w:rPr>
      </w:pPr>
    </w:p>
    <w:p w14:paraId="22F36204" w14:textId="77777777" w:rsidR="008A188D" w:rsidRDefault="008A188D" w:rsidP="008A188D">
      <w:pPr>
        <w:bidi/>
        <w:rPr>
          <w:rFonts w:ascii="Calibri" w:hAnsi="Calibri" w:cs="Calibri"/>
          <w:sz w:val="24"/>
          <w:szCs w:val="24"/>
          <w:lang w:bidi="he-IL"/>
        </w:rPr>
      </w:pPr>
    </w:p>
    <w:p w14:paraId="2696CBF2" w14:textId="77777777" w:rsidR="008A188D" w:rsidRDefault="008A188D" w:rsidP="008A188D">
      <w:pPr>
        <w:bidi/>
        <w:rPr>
          <w:rFonts w:ascii="Calibri" w:hAnsi="Calibri" w:cs="Calibri"/>
          <w:sz w:val="24"/>
          <w:szCs w:val="24"/>
          <w:lang w:bidi="he-IL"/>
        </w:rPr>
      </w:pPr>
    </w:p>
    <w:p w14:paraId="79B3349A" w14:textId="0A42365F" w:rsidR="008A188D" w:rsidRPr="00160983" w:rsidRDefault="008A188D" w:rsidP="00160983">
      <w:pPr>
        <w:bidi/>
        <w:rPr>
          <w:rFonts w:ascii="Calibri" w:hAnsi="Calibri" w:cs="Calibri"/>
          <w:sz w:val="24"/>
          <w:szCs w:val="24"/>
          <w:lang w:bidi="he-IL"/>
        </w:rPr>
      </w:pPr>
    </w:p>
    <w:sectPr w:rsidR="008A188D" w:rsidRPr="001609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42C3B5D"/>
    <w:multiLevelType w:val="hybridMultilevel"/>
    <w:tmpl w:val="BF940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115E30"/>
    <w:multiLevelType w:val="hybridMultilevel"/>
    <w:tmpl w:val="7FB239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96CBE"/>
    <w:multiLevelType w:val="hybridMultilevel"/>
    <w:tmpl w:val="0E52A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E06525"/>
    <w:multiLevelType w:val="hybridMultilevel"/>
    <w:tmpl w:val="37C2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F3F91"/>
    <w:multiLevelType w:val="hybridMultilevel"/>
    <w:tmpl w:val="A9DC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70C54"/>
    <w:multiLevelType w:val="hybridMultilevel"/>
    <w:tmpl w:val="68CA7AA8"/>
    <w:lvl w:ilvl="0" w:tplc="F74838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86521"/>
    <w:multiLevelType w:val="hybridMultilevel"/>
    <w:tmpl w:val="B8D454AE"/>
    <w:lvl w:ilvl="0" w:tplc="32CE55D4">
      <w:start w:val="1"/>
      <w:numFmt w:val="decimal"/>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F1660"/>
    <w:multiLevelType w:val="hybridMultilevel"/>
    <w:tmpl w:val="0E6E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676E0"/>
    <w:multiLevelType w:val="hybridMultilevel"/>
    <w:tmpl w:val="618CA22A"/>
    <w:lvl w:ilvl="0" w:tplc="8F9613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66C0F"/>
    <w:multiLevelType w:val="hybridMultilevel"/>
    <w:tmpl w:val="486A9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F860DB"/>
    <w:multiLevelType w:val="hybridMultilevel"/>
    <w:tmpl w:val="38A694DE"/>
    <w:lvl w:ilvl="0" w:tplc="F748380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C20EBE"/>
    <w:multiLevelType w:val="hybridMultilevel"/>
    <w:tmpl w:val="79924D02"/>
    <w:lvl w:ilvl="0" w:tplc="3B78DBB0">
      <w:numFmt w:val="bullet"/>
      <w:lvlText w:val="-"/>
      <w:lvlJc w:val="left"/>
      <w:pPr>
        <w:ind w:left="410" w:hanging="360"/>
      </w:pPr>
      <w:rPr>
        <w:rFonts w:ascii="Cambria" w:eastAsiaTheme="minorEastAsia" w:hAnsi="Cambria"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1" w15:restartNumberingAfterBreak="0">
    <w:nsid w:val="6027707D"/>
    <w:multiLevelType w:val="hybridMultilevel"/>
    <w:tmpl w:val="7DE89716"/>
    <w:lvl w:ilvl="0" w:tplc="91920998">
      <w:numFmt w:val="bullet"/>
      <w:lvlText w:val="-"/>
      <w:lvlJc w:val="left"/>
      <w:pPr>
        <w:ind w:left="770" w:hanging="360"/>
      </w:pPr>
      <w:rPr>
        <w:rFonts w:ascii="Arial" w:eastAsiaTheme="minorEastAsia" w:hAnsi="Arial" w:cs="Aria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631444DD"/>
    <w:multiLevelType w:val="hybridMultilevel"/>
    <w:tmpl w:val="2970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5502"/>
    <w:multiLevelType w:val="hybridMultilevel"/>
    <w:tmpl w:val="E70C646E"/>
    <w:lvl w:ilvl="0" w:tplc="F7483802">
      <w:numFmt w:val="bullet"/>
      <w:lvlText w:val="-"/>
      <w:lvlJc w:val="left"/>
      <w:pPr>
        <w:ind w:left="770" w:hanging="360"/>
      </w:pPr>
      <w:rPr>
        <w:rFonts w:ascii="Arial" w:eastAsiaTheme="minorHAnsi" w:hAnsi="Arial" w:cs="Aria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79F75866"/>
    <w:multiLevelType w:val="hybridMultilevel"/>
    <w:tmpl w:val="16A4D394"/>
    <w:lvl w:ilvl="0" w:tplc="F74838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1"/>
  </w:num>
  <w:num w:numId="12">
    <w:abstractNumId w:val="17"/>
  </w:num>
  <w:num w:numId="13">
    <w:abstractNumId w:val="11"/>
  </w:num>
  <w:num w:numId="14">
    <w:abstractNumId w:val="16"/>
  </w:num>
  <w:num w:numId="15">
    <w:abstractNumId w:val="22"/>
  </w:num>
  <w:num w:numId="16">
    <w:abstractNumId w:val="12"/>
  </w:num>
  <w:num w:numId="17">
    <w:abstractNumId w:val="9"/>
  </w:num>
  <w:num w:numId="18">
    <w:abstractNumId w:val="18"/>
  </w:num>
  <w:num w:numId="19">
    <w:abstractNumId w:val="13"/>
  </w:num>
  <w:num w:numId="20">
    <w:abstractNumId w:val="14"/>
  </w:num>
  <w:num w:numId="21">
    <w:abstractNumId w:val="19"/>
  </w:num>
  <w:num w:numId="22">
    <w:abstractNumId w:val="24"/>
  </w:num>
  <w:num w:numId="23">
    <w:abstractNumId w:val="10"/>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79BB"/>
    <w:rsid w:val="0015074B"/>
    <w:rsid w:val="00160983"/>
    <w:rsid w:val="001B54D2"/>
    <w:rsid w:val="001D2F2F"/>
    <w:rsid w:val="002637D5"/>
    <w:rsid w:val="0029639D"/>
    <w:rsid w:val="00326F90"/>
    <w:rsid w:val="003E4E06"/>
    <w:rsid w:val="005E145D"/>
    <w:rsid w:val="006C1031"/>
    <w:rsid w:val="007A3DB0"/>
    <w:rsid w:val="00807180"/>
    <w:rsid w:val="00834180"/>
    <w:rsid w:val="008A188D"/>
    <w:rsid w:val="00916464"/>
    <w:rsid w:val="00A764E9"/>
    <w:rsid w:val="00AA1D8D"/>
    <w:rsid w:val="00B47730"/>
    <w:rsid w:val="00B510D9"/>
    <w:rsid w:val="00CB0664"/>
    <w:rsid w:val="00CE7403"/>
    <w:rsid w:val="00D35107"/>
    <w:rsid w:val="00D512E8"/>
    <w:rsid w:val="00E0240E"/>
    <w:rsid w:val="00E473B0"/>
    <w:rsid w:val="00EC3FDD"/>
    <w:rsid w:val="00F93027"/>
    <w:rsid w:val="00F967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902B29"/>
  <w14:defaultImageDpi w14:val="300"/>
  <w15:docId w15:val="{9986B110-9B0C-46DF-B9D9-EF5E8E21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00233">
      <w:bodyDiv w:val="1"/>
      <w:marLeft w:val="0"/>
      <w:marRight w:val="0"/>
      <w:marTop w:val="0"/>
      <w:marBottom w:val="0"/>
      <w:divBdr>
        <w:top w:val="none" w:sz="0" w:space="0" w:color="auto"/>
        <w:left w:val="none" w:sz="0" w:space="0" w:color="auto"/>
        <w:bottom w:val="none" w:sz="0" w:space="0" w:color="auto"/>
        <w:right w:val="none" w:sz="0" w:space="0" w:color="auto"/>
      </w:divBdr>
    </w:div>
    <w:div w:id="360329370">
      <w:bodyDiv w:val="1"/>
      <w:marLeft w:val="0"/>
      <w:marRight w:val="0"/>
      <w:marTop w:val="0"/>
      <w:marBottom w:val="0"/>
      <w:divBdr>
        <w:top w:val="none" w:sz="0" w:space="0" w:color="auto"/>
        <w:left w:val="none" w:sz="0" w:space="0" w:color="auto"/>
        <w:bottom w:val="none" w:sz="0" w:space="0" w:color="auto"/>
        <w:right w:val="none" w:sz="0" w:space="0" w:color="auto"/>
      </w:divBdr>
    </w:div>
    <w:div w:id="532040312">
      <w:bodyDiv w:val="1"/>
      <w:marLeft w:val="0"/>
      <w:marRight w:val="0"/>
      <w:marTop w:val="0"/>
      <w:marBottom w:val="0"/>
      <w:divBdr>
        <w:top w:val="none" w:sz="0" w:space="0" w:color="auto"/>
        <w:left w:val="none" w:sz="0" w:space="0" w:color="auto"/>
        <w:bottom w:val="none" w:sz="0" w:space="0" w:color="auto"/>
        <w:right w:val="none" w:sz="0" w:space="0" w:color="auto"/>
      </w:divBdr>
    </w:div>
    <w:div w:id="1069693435">
      <w:bodyDiv w:val="1"/>
      <w:marLeft w:val="0"/>
      <w:marRight w:val="0"/>
      <w:marTop w:val="0"/>
      <w:marBottom w:val="0"/>
      <w:divBdr>
        <w:top w:val="none" w:sz="0" w:space="0" w:color="auto"/>
        <w:left w:val="none" w:sz="0" w:space="0" w:color="auto"/>
        <w:bottom w:val="none" w:sz="0" w:space="0" w:color="auto"/>
        <w:right w:val="none" w:sz="0" w:space="0" w:color="auto"/>
      </w:divBdr>
    </w:div>
    <w:div w:id="1126700196">
      <w:bodyDiv w:val="1"/>
      <w:marLeft w:val="0"/>
      <w:marRight w:val="0"/>
      <w:marTop w:val="0"/>
      <w:marBottom w:val="0"/>
      <w:divBdr>
        <w:top w:val="none" w:sz="0" w:space="0" w:color="auto"/>
        <w:left w:val="none" w:sz="0" w:space="0" w:color="auto"/>
        <w:bottom w:val="none" w:sz="0" w:space="0" w:color="auto"/>
        <w:right w:val="none" w:sz="0" w:space="0" w:color="auto"/>
      </w:divBdr>
    </w:div>
    <w:div w:id="1157957883">
      <w:bodyDiv w:val="1"/>
      <w:marLeft w:val="0"/>
      <w:marRight w:val="0"/>
      <w:marTop w:val="0"/>
      <w:marBottom w:val="0"/>
      <w:divBdr>
        <w:top w:val="none" w:sz="0" w:space="0" w:color="auto"/>
        <w:left w:val="none" w:sz="0" w:space="0" w:color="auto"/>
        <w:bottom w:val="none" w:sz="0" w:space="0" w:color="auto"/>
        <w:right w:val="none" w:sz="0" w:space="0" w:color="auto"/>
      </w:divBdr>
    </w:div>
    <w:div w:id="1612127589">
      <w:bodyDiv w:val="1"/>
      <w:marLeft w:val="0"/>
      <w:marRight w:val="0"/>
      <w:marTop w:val="0"/>
      <w:marBottom w:val="0"/>
      <w:divBdr>
        <w:top w:val="none" w:sz="0" w:space="0" w:color="auto"/>
        <w:left w:val="none" w:sz="0" w:space="0" w:color="auto"/>
        <w:bottom w:val="none" w:sz="0" w:space="0" w:color="auto"/>
        <w:right w:val="none" w:sz="0" w:space="0" w:color="auto"/>
      </w:divBdr>
    </w:div>
    <w:div w:id="1749304035">
      <w:bodyDiv w:val="1"/>
      <w:marLeft w:val="0"/>
      <w:marRight w:val="0"/>
      <w:marTop w:val="0"/>
      <w:marBottom w:val="0"/>
      <w:divBdr>
        <w:top w:val="none" w:sz="0" w:space="0" w:color="auto"/>
        <w:left w:val="none" w:sz="0" w:space="0" w:color="auto"/>
        <w:bottom w:val="none" w:sz="0" w:space="0" w:color="auto"/>
        <w:right w:val="none" w:sz="0" w:space="0" w:color="auto"/>
      </w:divBdr>
    </w:div>
    <w:div w:id="2117866303">
      <w:bodyDiv w:val="1"/>
      <w:marLeft w:val="0"/>
      <w:marRight w:val="0"/>
      <w:marTop w:val="0"/>
      <w:marBottom w:val="0"/>
      <w:divBdr>
        <w:top w:val="none" w:sz="0" w:space="0" w:color="auto"/>
        <w:left w:val="none" w:sz="0" w:space="0" w:color="auto"/>
        <w:bottom w:val="none" w:sz="0" w:space="0" w:color="auto"/>
        <w:right w:val="none" w:sz="0" w:space="0" w:color="auto"/>
      </w:divBdr>
    </w:div>
    <w:div w:id="2141728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548DB-6469-4324-9F16-378F77D9B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506</Words>
  <Characters>2824</Characters>
  <Application>Microsoft Office Word</Application>
  <DocSecurity>0</DocSecurity>
  <Lines>156</Lines>
  <Paragraphs>89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zainab mohsen</cp:lastModifiedBy>
  <cp:revision>8</cp:revision>
  <dcterms:created xsi:type="dcterms:W3CDTF">2024-12-10T14:26:00Z</dcterms:created>
  <dcterms:modified xsi:type="dcterms:W3CDTF">2024-12-10T14:52:00Z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c456f996dec8bd55ad83c48d573ed037b37f6bc0eaf4a7ca07078c86e276b40b</vt:lpwstr>
  </property>
</Properties>
</file>